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04E10" w14:textId="43A831F3" w:rsidR="007530F9" w:rsidRPr="00673964" w:rsidRDefault="00150927" w:rsidP="002A1B51">
      <w:pPr>
        <w:pStyle w:val="Ttulo"/>
        <w:jc w:val="both"/>
        <w:rPr>
          <w:rFonts w:cstheme="majorHAnsi"/>
          <w:sz w:val="24"/>
          <w:szCs w:val="24"/>
          <w:lang w:val="pt-BR"/>
        </w:rPr>
      </w:pPr>
      <w:r w:rsidRPr="00673964">
        <w:rPr>
          <w:rFonts w:cstheme="majorHAnsi"/>
          <w:sz w:val="24"/>
          <w:szCs w:val="24"/>
          <w:lang w:val="pt-BR"/>
        </w:rPr>
        <w:t>Avaliação Técnica – Engenheiro de Dados</w:t>
      </w:r>
    </w:p>
    <w:p w14:paraId="623FA77C" w14:textId="5E32B9A3" w:rsidR="007530F9" w:rsidRPr="00673964" w:rsidRDefault="00150927" w:rsidP="0067396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Nome do Candidato: __</w:t>
      </w:r>
      <w:r w:rsidR="00673964" w:rsidRPr="00673964">
        <w:rPr>
          <w:rFonts w:asciiTheme="majorHAnsi" w:hAnsiTheme="majorHAnsi" w:cstheme="majorHAnsi"/>
          <w:sz w:val="24"/>
          <w:szCs w:val="24"/>
          <w:lang w:val="pt-BR"/>
        </w:rPr>
        <w:t>Willdeglan de Sousa Santos</w:t>
      </w:r>
      <w:r w:rsidR="00E41C1F" w:rsidRPr="00673964">
        <w:rPr>
          <w:rFonts w:asciiTheme="majorHAnsi" w:hAnsiTheme="majorHAnsi" w:cstheme="majorHAnsi"/>
          <w:sz w:val="24"/>
          <w:szCs w:val="24"/>
          <w:lang w:val="pt-BR"/>
        </w:rPr>
        <w:t>_____</w:t>
      </w:r>
      <w:r w:rsidRPr="00673964">
        <w:rPr>
          <w:rFonts w:asciiTheme="majorHAnsi" w:hAnsiTheme="majorHAnsi" w:cstheme="majorHAnsi"/>
          <w:sz w:val="24"/>
          <w:szCs w:val="24"/>
          <w:lang w:val="pt-BR"/>
        </w:rPr>
        <w:t>________________________</w:t>
      </w:r>
    </w:p>
    <w:p w14:paraId="3F091AA3" w14:textId="59F6D000" w:rsidR="007530F9" w:rsidRPr="00673964" w:rsidRDefault="00150927" w:rsidP="0067396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Data: _</w:t>
      </w:r>
      <w:r w:rsidR="00673964" w:rsidRPr="00673964">
        <w:rPr>
          <w:rFonts w:asciiTheme="majorHAnsi" w:hAnsiTheme="majorHAnsi" w:cstheme="majorHAnsi"/>
          <w:sz w:val="24"/>
          <w:szCs w:val="24"/>
          <w:lang w:val="pt-BR"/>
        </w:rPr>
        <w:t>02/09/2025</w:t>
      </w:r>
      <w:r w:rsidRPr="00673964">
        <w:rPr>
          <w:rFonts w:asciiTheme="majorHAnsi" w:hAnsiTheme="majorHAnsi" w:cstheme="majorHAnsi"/>
          <w:sz w:val="24"/>
          <w:szCs w:val="24"/>
          <w:lang w:val="pt-BR"/>
        </w:rPr>
        <w:t>______   E-mail: _</w:t>
      </w:r>
      <w:r w:rsidR="00673964" w:rsidRPr="00673964">
        <w:rPr>
          <w:rFonts w:asciiTheme="majorHAnsi" w:hAnsiTheme="majorHAnsi" w:cstheme="majorHAnsi"/>
          <w:sz w:val="24"/>
          <w:szCs w:val="24"/>
          <w:lang w:val="pt-BR"/>
        </w:rPr>
        <w:t>willdeglan@gmail.com</w:t>
      </w:r>
      <w:r w:rsidR="00E41C1F" w:rsidRPr="00673964">
        <w:rPr>
          <w:rFonts w:asciiTheme="majorHAnsi" w:hAnsiTheme="majorHAnsi" w:cstheme="majorHAnsi"/>
          <w:sz w:val="24"/>
          <w:szCs w:val="24"/>
          <w:lang w:val="pt-BR"/>
        </w:rPr>
        <w:t>____________</w:t>
      </w:r>
      <w:r w:rsidRPr="00673964">
        <w:rPr>
          <w:rFonts w:asciiTheme="majorHAnsi" w:hAnsiTheme="majorHAnsi" w:cstheme="majorHAnsi"/>
          <w:sz w:val="24"/>
          <w:szCs w:val="24"/>
          <w:lang w:val="pt-BR"/>
        </w:rPr>
        <w:t>__________</w:t>
      </w:r>
    </w:p>
    <w:p w14:paraId="0FC91B56" w14:textId="5B08936E" w:rsidR="007530F9" w:rsidRPr="00673964" w:rsidRDefault="00150927" w:rsidP="002A1B51">
      <w:pPr>
        <w:pStyle w:val="Ttulo1"/>
        <w:jc w:val="both"/>
        <w:rPr>
          <w:rFonts w:cstheme="majorHAnsi"/>
          <w:sz w:val="24"/>
          <w:szCs w:val="24"/>
          <w:lang w:val="pt-BR"/>
        </w:rPr>
      </w:pPr>
      <w:r w:rsidRPr="00673964">
        <w:rPr>
          <w:rFonts w:cstheme="majorHAnsi"/>
          <w:sz w:val="24"/>
          <w:szCs w:val="24"/>
          <w:lang w:val="pt-BR"/>
        </w:rPr>
        <w:t xml:space="preserve">Parte 1 </w:t>
      </w:r>
      <w:r w:rsidR="00673964" w:rsidRPr="00673964">
        <w:rPr>
          <w:rFonts w:cstheme="majorHAnsi"/>
          <w:sz w:val="24"/>
          <w:szCs w:val="24"/>
          <w:lang w:val="pt-BR"/>
        </w:rPr>
        <w:t>/</w:t>
      </w:r>
      <w:r w:rsidRPr="00673964">
        <w:rPr>
          <w:rFonts w:cstheme="majorHAnsi"/>
          <w:sz w:val="24"/>
          <w:szCs w:val="24"/>
          <w:lang w:val="pt-BR"/>
        </w:rPr>
        <w:t>– Questões de Múltipla Escolha</w:t>
      </w:r>
    </w:p>
    <w:p w14:paraId="312A6E09" w14:textId="2546DC7A" w:rsidR="007530F9" w:rsidRPr="00673964" w:rsidRDefault="00150927" w:rsidP="002A1B51">
      <w:pPr>
        <w:pStyle w:val="Numerada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Sobre a arquitetura em camadas (Bronze, Silver e Gold), qual das opções descreve corretamente suas funções?</w:t>
      </w:r>
    </w:p>
    <w:p w14:paraId="43CC2729" w14:textId="23E38993" w:rsidR="007530F9" w:rsidRPr="00673964" w:rsidRDefault="00150927" w:rsidP="00673964">
      <w:pPr>
        <w:pStyle w:val="Commarcadores"/>
        <w:numPr>
          <w:ilvl w:val="0"/>
          <w:numId w:val="0"/>
        </w:numPr>
        <w:spacing w:after="0"/>
        <w:ind w:left="36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A. Bronze: dados limpos; Silver: dados crus; Gold: dados agregados</w:t>
      </w:r>
    </w:p>
    <w:p w14:paraId="0A072C36" w14:textId="35A6CD06" w:rsidR="007530F9" w:rsidRPr="00673964" w:rsidRDefault="00150927" w:rsidP="00673964">
      <w:pPr>
        <w:pStyle w:val="Commarcadores"/>
        <w:numPr>
          <w:ilvl w:val="0"/>
          <w:numId w:val="0"/>
        </w:numPr>
        <w:spacing w:after="0"/>
        <w:ind w:left="36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B. Bronze: dados estruturados; Silver: dados não estruturados; Gold: dados arquivados</w:t>
      </w:r>
    </w:p>
    <w:p w14:paraId="5037BEB3" w14:textId="0057CBEC" w:rsidR="007530F9" w:rsidRPr="00673964" w:rsidRDefault="00150927" w:rsidP="00673964">
      <w:pPr>
        <w:pStyle w:val="Commarcadores"/>
        <w:numPr>
          <w:ilvl w:val="0"/>
          <w:numId w:val="0"/>
        </w:numPr>
        <w:spacing w:after="0"/>
        <w:ind w:left="36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highlight w:val="lightGray"/>
          <w:lang w:val="pt-BR"/>
        </w:rPr>
        <w:t xml:space="preserve">C. </w:t>
      </w:r>
      <w:r w:rsidRPr="00673964">
        <w:rPr>
          <w:rFonts w:asciiTheme="majorHAnsi" w:hAnsiTheme="majorHAnsi" w:cstheme="majorHAnsi"/>
          <w:b/>
          <w:sz w:val="24"/>
          <w:szCs w:val="24"/>
          <w:highlight w:val="lightGray"/>
          <w:lang w:val="pt-BR"/>
        </w:rPr>
        <w:t>Bronze</w:t>
      </w:r>
      <w:r w:rsidRPr="00673964">
        <w:rPr>
          <w:rFonts w:asciiTheme="majorHAnsi" w:hAnsiTheme="majorHAnsi" w:cstheme="majorHAnsi"/>
          <w:sz w:val="24"/>
          <w:szCs w:val="24"/>
          <w:highlight w:val="lightGray"/>
          <w:lang w:val="pt-BR"/>
        </w:rPr>
        <w:t xml:space="preserve">: ingestão de dados crus; </w:t>
      </w:r>
      <w:r w:rsidRPr="00673964">
        <w:rPr>
          <w:rFonts w:asciiTheme="majorHAnsi" w:hAnsiTheme="majorHAnsi" w:cstheme="majorHAnsi"/>
          <w:b/>
          <w:sz w:val="24"/>
          <w:szCs w:val="24"/>
          <w:highlight w:val="lightGray"/>
          <w:lang w:val="pt-BR"/>
        </w:rPr>
        <w:t>Silver</w:t>
      </w:r>
      <w:r w:rsidRPr="00673964">
        <w:rPr>
          <w:rFonts w:asciiTheme="majorHAnsi" w:hAnsiTheme="majorHAnsi" w:cstheme="majorHAnsi"/>
          <w:sz w:val="24"/>
          <w:szCs w:val="24"/>
          <w:highlight w:val="lightGray"/>
          <w:lang w:val="pt-BR"/>
        </w:rPr>
        <w:t xml:space="preserve">: dados refinados e com qualidade; </w:t>
      </w:r>
      <w:r w:rsidRPr="00673964">
        <w:rPr>
          <w:rFonts w:asciiTheme="majorHAnsi" w:hAnsiTheme="majorHAnsi" w:cstheme="majorHAnsi"/>
          <w:b/>
          <w:sz w:val="24"/>
          <w:szCs w:val="24"/>
          <w:highlight w:val="lightGray"/>
          <w:lang w:val="pt-BR"/>
        </w:rPr>
        <w:t>Gold</w:t>
      </w:r>
      <w:r w:rsidRPr="00673964">
        <w:rPr>
          <w:rFonts w:asciiTheme="majorHAnsi" w:hAnsiTheme="majorHAnsi" w:cstheme="majorHAnsi"/>
          <w:sz w:val="24"/>
          <w:szCs w:val="24"/>
          <w:highlight w:val="lightGray"/>
          <w:lang w:val="pt-BR"/>
        </w:rPr>
        <w:t>: dados prontos para consumo analítico</w:t>
      </w:r>
    </w:p>
    <w:p w14:paraId="059BC3E1" w14:textId="615E6F37" w:rsidR="007530F9" w:rsidRPr="00673964" w:rsidRDefault="00150927" w:rsidP="00673964">
      <w:pPr>
        <w:pStyle w:val="Commarcadores"/>
        <w:numPr>
          <w:ilvl w:val="0"/>
          <w:numId w:val="0"/>
        </w:numPr>
        <w:spacing w:after="0"/>
        <w:ind w:left="36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D. Bronze: dados replicados; Silver: dados eliminados; Gold: dados transformados em imagens</w:t>
      </w:r>
    </w:p>
    <w:p w14:paraId="43B642F7" w14:textId="147CA76B" w:rsidR="007530F9" w:rsidRPr="00673964" w:rsidRDefault="00150927" w:rsidP="00673964">
      <w:pPr>
        <w:pStyle w:val="Commarcadores"/>
        <w:numPr>
          <w:ilvl w:val="0"/>
          <w:numId w:val="0"/>
        </w:numPr>
        <w:spacing w:after="0"/>
        <w:ind w:left="36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 xml:space="preserve">E. Bronze: arquivos temporários; Silver: dados de </w:t>
      </w:r>
      <w:r w:rsidRPr="00673964">
        <w:rPr>
          <w:rFonts w:asciiTheme="majorHAnsi" w:hAnsiTheme="majorHAnsi" w:cstheme="majorHAnsi"/>
          <w:sz w:val="24"/>
          <w:szCs w:val="24"/>
        </w:rPr>
        <w:t>machine learning</w:t>
      </w:r>
      <w:r w:rsidRPr="00673964">
        <w:rPr>
          <w:rFonts w:asciiTheme="majorHAnsi" w:hAnsiTheme="majorHAnsi" w:cstheme="majorHAnsi"/>
          <w:sz w:val="24"/>
          <w:szCs w:val="24"/>
          <w:lang w:val="pt-BR"/>
        </w:rPr>
        <w:t>; Gold: dados brutos</w:t>
      </w:r>
    </w:p>
    <w:p w14:paraId="72D09534" w14:textId="77777777" w:rsidR="00A85C37" w:rsidRPr="00673964" w:rsidRDefault="00A85C37" w:rsidP="00A85C37">
      <w:pPr>
        <w:pStyle w:val="Numerada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4233C85C" w14:textId="6F24D371" w:rsidR="007530F9" w:rsidRPr="00673964" w:rsidRDefault="00150927" w:rsidP="002A1B51">
      <w:pPr>
        <w:pStyle w:val="Numerada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Durante o desenvolvimento de pipelines de dados, qual das práticas abaixo está mais alinhada com princípios de engenharia de dados escalável e sustentável?</w:t>
      </w:r>
    </w:p>
    <w:p w14:paraId="579A47F7" w14:textId="1B246C51" w:rsidR="007530F9" w:rsidRPr="00673964" w:rsidRDefault="00150927" w:rsidP="009F64A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A. Realizar transformações diretamente na camada de apresentação para reduzir latência</w:t>
      </w:r>
    </w:p>
    <w:p w14:paraId="54C7A0B3" w14:textId="56734618" w:rsidR="007530F9" w:rsidRPr="00673964" w:rsidRDefault="00150927" w:rsidP="009F64A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B. Evitar versionamento de dados para reduzir espaço em disco</w:t>
      </w:r>
    </w:p>
    <w:p w14:paraId="096CE84B" w14:textId="1F20C70A" w:rsidR="007530F9" w:rsidRPr="00673964" w:rsidRDefault="00150927" w:rsidP="009F64A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C. Centralizar toda a lógica de negócios em dashboards analíticos</w:t>
      </w:r>
    </w:p>
    <w:p w14:paraId="321842FD" w14:textId="008E7AC3" w:rsidR="007530F9" w:rsidRPr="00673964" w:rsidRDefault="00150927" w:rsidP="009F64A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highlight w:val="lightGray"/>
          <w:lang w:val="pt-BR"/>
        </w:rPr>
        <w:t>D. Separar responsabilidades em etapas reutilizáveis e com controle de versionamento</w:t>
      </w:r>
    </w:p>
    <w:p w14:paraId="67CEB129" w14:textId="0BE4E50F" w:rsidR="007530F9" w:rsidRPr="00673964" w:rsidRDefault="00150927" w:rsidP="009F64A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E. Construir pipelines únicos com lógica acoplada e parametrização mínima</w:t>
      </w:r>
    </w:p>
    <w:p w14:paraId="52309862" w14:textId="77777777" w:rsidR="00A85C37" w:rsidRPr="00673964" w:rsidRDefault="00A85C37" w:rsidP="00A85C37">
      <w:pPr>
        <w:pStyle w:val="Numerada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7F6F5625" w14:textId="0C524A11" w:rsidR="007530F9" w:rsidRPr="00673964" w:rsidRDefault="00150927" w:rsidP="002A1B51">
      <w:pPr>
        <w:pStyle w:val="Numerada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Em um processo de ingestão de dados de fontes externas, qual prática contribui para maior resiliência e confiabilidade do pipeline?</w:t>
      </w:r>
    </w:p>
    <w:p w14:paraId="6D48CAFD" w14:textId="2320AE7B" w:rsidR="007530F9" w:rsidRPr="00673964" w:rsidRDefault="00150927" w:rsidP="00A85C3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A. Executar a carga manualmente para garantir precisão</w:t>
      </w:r>
    </w:p>
    <w:p w14:paraId="1CA04E5D" w14:textId="677AE42E" w:rsidR="007530F9" w:rsidRPr="00673964" w:rsidRDefault="00150927" w:rsidP="00A85C3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B. Evitar logs para não gerar arquivos desnecessários</w:t>
      </w:r>
    </w:p>
    <w:p w14:paraId="4CEB0267" w14:textId="48932E9F" w:rsidR="007530F9" w:rsidRPr="00673964" w:rsidRDefault="00150927" w:rsidP="00A85C3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highlight w:val="lightGray"/>
          <w:lang w:val="pt-BR"/>
        </w:rPr>
        <w:t xml:space="preserve">C. Implementar mecanismos de monitoramento, </w:t>
      </w:r>
      <w:proofErr w:type="spellStart"/>
      <w:r w:rsidRPr="00673964">
        <w:rPr>
          <w:rFonts w:asciiTheme="majorHAnsi" w:hAnsiTheme="majorHAnsi" w:cstheme="majorHAnsi"/>
          <w:sz w:val="24"/>
          <w:szCs w:val="24"/>
          <w:highlight w:val="lightGray"/>
          <w:lang w:val="pt-BR"/>
        </w:rPr>
        <w:t>retry</w:t>
      </w:r>
      <w:proofErr w:type="spellEnd"/>
      <w:r w:rsidRPr="00673964">
        <w:rPr>
          <w:rFonts w:asciiTheme="majorHAnsi" w:hAnsiTheme="majorHAnsi" w:cstheme="majorHAnsi"/>
          <w:sz w:val="24"/>
          <w:szCs w:val="24"/>
          <w:highlight w:val="lightGray"/>
          <w:lang w:val="pt-BR"/>
        </w:rPr>
        <w:t xml:space="preserve"> e </w:t>
      </w:r>
      <w:proofErr w:type="spellStart"/>
      <w:r w:rsidRPr="00673964">
        <w:rPr>
          <w:rFonts w:asciiTheme="majorHAnsi" w:hAnsiTheme="majorHAnsi" w:cstheme="majorHAnsi"/>
          <w:sz w:val="24"/>
          <w:szCs w:val="24"/>
          <w:highlight w:val="lightGray"/>
          <w:lang w:val="pt-BR"/>
        </w:rPr>
        <w:t>logging</w:t>
      </w:r>
      <w:proofErr w:type="spellEnd"/>
      <w:r w:rsidRPr="00673964">
        <w:rPr>
          <w:rFonts w:asciiTheme="majorHAnsi" w:hAnsiTheme="majorHAnsi" w:cstheme="majorHAnsi"/>
          <w:sz w:val="24"/>
          <w:szCs w:val="24"/>
          <w:highlight w:val="lightGray"/>
          <w:lang w:val="pt-BR"/>
        </w:rPr>
        <w:t xml:space="preserve"> para falhas</w:t>
      </w:r>
    </w:p>
    <w:p w14:paraId="6EC8013B" w14:textId="1B6FD5F6" w:rsidR="007530F9" w:rsidRPr="00673964" w:rsidRDefault="00150927" w:rsidP="00A85C3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D. Eliminar checkpoints para reduzir a complexidade do código</w:t>
      </w:r>
    </w:p>
    <w:p w14:paraId="09E43025" w14:textId="07144ABD" w:rsidR="007530F9" w:rsidRPr="00673964" w:rsidRDefault="00150927" w:rsidP="00A85C3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E. Utilizar múltiplas fontes simultaneamente, sem controle de concorrência</w:t>
      </w:r>
    </w:p>
    <w:p w14:paraId="1217AAB9" w14:textId="24A1833A" w:rsidR="007530F9" w:rsidRPr="00673964" w:rsidRDefault="00150927" w:rsidP="002A1B51">
      <w:pPr>
        <w:pStyle w:val="Numerada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lastRenderedPageBreak/>
        <w:t>Qual das opções a seguir representa uma vantagem do uso de formatos de dados orientados a colunas (como Parquet ou ORC) em ambientes analíticos?</w:t>
      </w:r>
    </w:p>
    <w:p w14:paraId="30FD4649" w14:textId="7BDF8893" w:rsidR="007530F9" w:rsidRPr="00673964" w:rsidRDefault="00150927" w:rsidP="00A85C3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highlight w:val="lightGray"/>
          <w:lang w:val="pt-BR"/>
        </w:rPr>
        <w:t>A. Melhor desempenho em leitura seletiva de colunas e compressão eficiente</w:t>
      </w:r>
    </w:p>
    <w:p w14:paraId="7F7E3881" w14:textId="59153CB3" w:rsidR="007530F9" w:rsidRPr="00673964" w:rsidRDefault="00150927" w:rsidP="00A85C3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B. Facilidade para edições linha a linha em arquivos</w:t>
      </w:r>
    </w:p>
    <w:p w14:paraId="284AB2D6" w14:textId="7778568D" w:rsidR="007530F9" w:rsidRPr="00673964" w:rsidRDefault="00150927" w:rsidP="00A85C3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C. Compatibilidade com arquivos XML sem necessidade de conversão</w:t>
      </w:r>
    </w:p>
    <w:p w14:paraId="54BB8CE3" w14:textId="3F506CC9" w:rsidR="007530F9" w:rsidRPr="00673964" w:rsidRDefault="00150927" w:rsidP="00A85C3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D. Estruturação ideal para uso com bancos de dados relacionais</w:t>
      </w:r>
    </w:p>
    <w:p w14:paraId="3A18D5CE" w14:textId="00CB1CA8" w:rsidR="007530F9" w:rsidRPr="00673964" w:rsidRDefault="00150927" w:rsidP="00A85C37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E. Suporte automático à normalização de dados</w:t>
      </w:r>
    </w:p>
    <w:p w14:paraId="65CF048B" w14:textId="7DBBDC46" w:rsidR="007530F9" w:rsidRPr="00673964" w:rsidRDefault="00150927" w:rsidP="002A1B51">
      <w:pPr>
        <w:pStyle w:val="Numerada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 xml:space="preserve">Em relação ao conceito de data </w:t>
      </w:r>
      <w:proofErr w:type="spellStart"/>
      <w:r w:rsidRPr="00673964">
        <w:rPr>
          <w:rFonts w:asciiTheme="majorHAnsi" w:hAnsiTheme="majorHAnsi" w:cstheme="majorHAnsi"/>
          <w:sz w:val="24"/>
          <w:szCs w:val="24"/>
          <w:lang w:val="pt-BR"/>
        </w:rPr>
        <w:t>lineage</w:t>
      </w:r>
      <w:proofErr w:type="spellEnd"/>
      <w:r w:rsidRPr="00673964">
        <w:rPr>
          <w:rFonts w:asciiTheme="majorHAnsi" w:hAnsiTheme="majorHAnsi" w:cstheme="majorHAnsi"/>
          <w:sz w:val="24"/>
          <w:szCs w:val="24"/>
          <w:lang w:val="pt-BR"/>
        </w:rPr>
        <w:t>, qual das alternativas melhor descreve sua utilidade em um ambiente de dados?</w:t>
      </w:r>
    </w:p>
    <w:p w14:paraId="51EE37FD" w14:textId="16A55E75" w:rsidR="007530F9" w:rsidRPr="00673964" w:rsidRDefault="00150927" w:rsidP="00022DD2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A. Minimizar o uso de metadados em ambientes de produção</w:t>
      </w:r>
    </w:p>
    <w:p w14:paraId="3AE6C98A" w14:textId="398BF173" w:rsidR="007530F9" w:rsidRPr="00673964" w:rsidRDefault="00150927" w:rsidP="00022DD2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B. Automatizar a modelagem relacional dos dados</w:t>
      </w:r>
    </w:p>
    <w:p w14:paraId="42CE8ACD" w14:textId="51AB0608" w:rsidR="007530F9" w:rsidRPr="00673964" w:rsidRDefault="00150927" w:rsidP="00673964">
      <w:pPr>
        <w:pStyle w:val="Commarcadores"/>
        <w:numPr>
          <w:ilvl w:val="0"/>
          <w:numId w:val="0"/>
        </w:numPr>
        <w:shd w:val="clear" w:color="auto" w:fill="D9D9D9" w:themeFill="background1" w:themeFillShade="D9"/>
        <w:ind w:left="36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C. Mapear a origem, transformação e destino dos dados para auditoria e governança</w:t>
      </w:r>
    </w:p>
    <w:p w14:paraId="08AFA1E2" w14:textId="4B3D1DE0" w:rsidR="007530F9" w:rsidRPr="00673964" w:rsidRDefault="00150927" w:rsidP="00022DD2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D. Otimizar diretamente a performance de consultas em camadas analíticas</w:t>
      </w:r>
    </w:p>
    <w:p w14:paraId="54E2128C" w14:textId="727A7B6B" w:rsidR="007530F9" w:rsidRPr="00673964" w:rsidRDefault="00150927" w:rsidP="00022DD2">
      <w:pPr>
        <w:pStyle w:val="Commarcadores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E. Armazenar logs de acesso a dashboards para métricas de uso</w:t>
      </w:r>
    </w:p>
    <w:p w14:paraId="7FEE6E94" w14:textId="77777777" w:rsidR="007530F9" w:rsidRPr="00673964" w:rsidRDefault="00150927" w:rsidP="002A1B51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br w:type="page"/>
      </w:r>
    </w:p>
    <w:p w14:paraId="79152F47" w14:textId="77777777" w:rsidR="007530F9" w:rsidRPr="00673964" w:rsidRDefault="00150927" w:rsidP="00BB1D6A">
      <w:pPr>
        <w:pStyle w:val="Ttulo1"/>
        <w:spacing w:before="0"/>
        <w:jc w:val="both"/>
        <w:rPr>
          <w:rFonts w:cstheme="majorHAnsi"/>
          <w:sz w:val="24"/>
          <w:szCs w:val="24"/>
          <w:lang w:val="pt-BR"/>
        </w:rPr>
      </w:pPr>
      <w:r w:rsidRPr="00673964">
        <w:rPr>
          <w:rFonts w:cstheme="majorHAnsi"/>
          <w:sz w:val="24"/>
          <w:szCs w:val="24"/>
          <w:lang w:val="pt-BR"/>
        </w:rPr>
        <w:lastRenderedPageBreak/>
        <w:t>Parte 2 – Questão Discursiva</w:t>
      </w:r>
    </w:p>
    <w:p w14:paraId="3CC3BF63" w14:textId="77777777" w:rsidR="007530F9" w:rsidRPr="00673964" w:rsidRDefault="00150927" w:rsidP="00BB1D6A">
      <w:pPr>
        <w:spacing w:after="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Explique, com suas próprias palavras, como você estruturaria um pipeline de dados em arquitetura do tipo "medalhão", considerando todas as etapas de:</w:t>
      </w:r>
    </w:p>
    <w:p w14:paraId="3C9217E6" w14:textId="48B5029B" w:rsidR="007530F9" w:rsidRPr="00673964" w:rsidRDefault="00150927" w:rsidP="00BB1D6A">
      <w:pPr>
        <w:pStyle w:val="PargrafodaLista"/>
        <w:numPr>
          <w:ilvl w:val="0"/>
          <w:numId w:val="13"/>
        </w:numPr>
        <w:spacing w:after="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Extração de dados (batch e streaming, se aplicável)</w:t>
      </w:r>
    </w:p>
    <w:p w14:paraId="4BABB1B7" w14:textId="46AF2196" w:rsidR="007530F9" w:rsidRPr="00673964" w:rsidRDefault="00150927" w:rsidP="00BB1D6A">
      <w:pPr>
        <w:pStyle w:val="PargrafodaLista"/>
        <w:numPr>
          <w:ilvl w:val="0"/>
          <w:numId w:val="13"/>
        </w:numPr>
        <w:spacing w:after="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Transformação e limpeza dos dados</w:t>
      </w:r>
    </w:p>
    <w:p w14:paraId="14CD872F" w14:textId="754F2D61" w:rsidR="007530F9" w:rsidRPr="00673964" w:rsidRDefault="00150927" w:rsidP="00BB1D6A">
      <w:pPr>
        <w:pStyle w:val="PargrafodaLista"/>
        <w:numPr>
          <w:ilvl w:val="0"/>
          <w:numId w:val="13"/>
        </w:numPr>
        <w:spacing w:after="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Armazenamento em camadas (Bronze, Silver e Gold)</w:t>
      </w:r>
    </w:p>
    <w:p w14:paraId="2BC7D76A" w14:textId="5B0B5B60" w:rsidR="007530F9" w:rsidRPr="00673964" w:rsidRDefault="00150927" w:rsidP="00BB1D6A">
      <w:pPr>
        <w:pStyle w:val="PargrafodaLista"/>
        <w:numPr>
          <w:ilvl w:val="0"/>
          <w:numId w:val="13"/>
        </w:numPr>
        <w:spacing w:after="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Orquestração do processo</w:t>
      </w:r>
    </w:p>
    <w:p w14:paraId="2C9FBFF9" w14:textId="0614EFD4" w:rsidR="007530F9" w:rsidRPr="00673964" w:rsidRDefault="00150927" w:rsidP="00BB1D6A">
      <w:pPr>
        <w:pStyle w:val="PargrafodaLista"/>
        <w:numPr>
          <w:ilvl w:val="0"/>
          <w:numId w:val="13"/>
        </w:numPr>
        <w:spacing w:after="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Disponibilização dos dados para consumo (API, dashboards, relatórios, camadas analíticas)</w:t>
      </w:r>
    </w:p>
    <w:p w14:paraId="07946B5B" w14:textId="73BBD6DA" w:rsidR="007530F9" w:rsidRDefault="00150927" w:rsidP="00BB1D6A">
      <w:pPr>
        <w:spacing w:after="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Utilize exemplos práticos e mencione os principais componentes. A resposta deve ter no máximo uma página.</w:t>
      </w:r>
    </w:p>
    <w:p w14:paraId="39234DCD" w14:textId="12C8966F" w:rsidR="00FA1A96" w:rsidRDefault="00673183" w:rsidP="00BB1D6A">
      <w:pPr>
        <w:spacing w:after="0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183">
        <w:rPr>
          <w:rFonts w:asciiTheme="majorHAnsi" w:hAnsiTheme="majorHAnsi" w:cstheme="majorHAnsi"/>
          <w:sz w:val="24"/>
          <w:szCs w:val="24"/>
          <w:lang w:val="pt-BR"/>
        </w:rPr>
        <w:t xml:space="preserve">Em projetos pessoais que </w:t>
      </w:r>
      <w:r>
        <w:rPr>
          <w:rFonts w:asciiTheme="majorHAnsi" w:hAnsiTheme="majorHAnsi" w:cstheme="majorHAnsi"/>
          <w:sz w:val="24"/>
          <w:szCs w:val="24"/>
          <w:lang w:val="pt-BR"/>
        </w:rPr>
        <w:t>desenvolvo,</w:t>
      </w:r>
      <w:r w:rsidRPr="00673183">
        <w:rPr>
          <w:rFonts w:asciiTheme="majorHAnsi" w:hAnsiTheme="majorHAnsi" w:cstheme="majorHAnsi"/>
          <w:sz w:val="24"/>
          <w:szCs w:val="24"/>
          <w:lang w:val="pt-BR"/>
        </w:rPr>
        <w:t xml:space="preserve"> foc</w:t>
      </w:r>
      <w:r>
        <w:rPr>
          <w:rFonts w:asciiTheme="majorHAnsi" w:hAnsiTheme="majorHAnsi" w:cstheme="majorHAnsi"/>
          <w:sz w:val="24"/>
          <w:szCs w:val="24"/>
          <w:lang w:val="pt-BR"/>
        </w:rPr>
        <w:t>o</w:t>
      </w:r>
      <w:r w:rsidRPr="00673183">
        <w:rPr>
          <w:rFonts w:asciiTheme="majorHAnsi" w:hAnsiTheme="majorHAnsi" w:cstheme="majorHAnsi"/>
          <w:sz w:val="24"/>
          <w:szCs w:val="24"/>
          <w:lang w:val="pt-BR"/>
        </w:rPr>
        <w:t xml:space="preserve"> em </w:t>
      </w:r>
      <w:r w:rsidR="00FA1A96">
        <w:rPr>
          <w:rFonts w:asciiTheme="majorHAnsi" w:hAnsiTheme="majorHAnsi" w:cstheme="majorHAnsi"/>
          <w:sz w:val="24"/>
          <w:szCs w:val="24"/>
          <w:lang w:val="pt-BR"/>
        </w:rPr>
        <w:t xml:space="preserve">organização como arquitetura medalhão assim o projeto </w:t>
      </w:r>
      <w:r w:rsidRPr="00673183">
        <w:rPr>
          <w:rFonts w:asciiTheme="majorHAnsi" w:hAnsiTheme="majorHAnsi" w:cstheme="majorHAnsi"/>
          <w:sz w:val="24"/>
          <w:szCs w:val="24"/>
          <w:lang w:val="pt-BR"/>
        </w:rPr>
        <w:t>fica organizado</w:t>
      </w:r>
      <w:r w:rsidR="00FA1A96">
        <w:rPr>
          <w:rFonts w:asciiTheme="majorHAnsi" w:hAnsiTheme="majorHAnsi" w:cstheme="majorHAnsi"/>
          <w:sz w:val="24"/>
          <w:szCs w:val="24"/>
          <w:lang w:val="pt-BR"/>
        </w:rPr>
        <w:t>,</w:t>
      </w:r>
      <w:r w:rsidRPr="00673183">
        <w:rPr>
          <w:rFonts w:asciiTheme="majorHAnsi" w:hAnsiTheme="majorHAnsi" w:cstheme="majorHAnsi"/>
          <w:sz w:val="24"/>
          <w:szCs w:val="24"/>
          <w:lang w:val="pt-BR"/>
        </w:rPr>
        <w:t xml:space="preserve"> rastreável e tem </w:t>
      </w:r>
      <w:r w:rsidR="00FA1A96">
        <w:rPr>
          <w:rFonts w:asciiTheme="majorHAnsi" w:hAnsiTheme="majorHAnsi" w:cstheme="majorHAnsi"/>
          <w:sz w:val="24"/>
          <w:szCs w:val="24"/>
          <w:lang w:val="pt-BR"/>
        </w:rPr>
        <w:t xml:space="preserve">uma boa </w:t>
      </w:r>
      <w:r w:rsidRPr="00673183">
        <w:rPr>
          <w:rFonts w:asciiTheme="majorHAnsi" w:hAnsiTheme="majorHAnsi" w:cstheme="majorHAnsi"/>
          <w:sz w:val="24"/>
          <w:szCs w:val="24"/>
          <w:lang w:val="pt-BR"/>
        </w:rPr>
        <w:t xml:space="preserve">qualidade no fluxo de dados </w:t>
      </w:r>
    </w:p>
    <w:p w14:paraId="343FE688" w14:textId="77777777" w:rsidR="00BB1D6A" w:rsidRDefault="00BB1D6A" w:rsidP="00BB1D6A">
      <w:pPr>
        <w:spacing w:after="0"/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2B3CAD5F" w14:textId="5F25D85E" w:rsidR="00FA1A96" w:rsidRPr="00173E53" w:rsidRDefault="00FA1A96" w:rsidP="00173E53">
      <w:pPr>
        <w:pStyle w:val="PargrafodaLista"/>
        <w:numPr>
          <w:ilvl w:val="0"/>
          <w:numId w:val="16"/>
        </w:numPr>
        <w:shd w:val="clear" w:color="auto" w:fill="F2F2F2" w:themeFill="background1" w:themeFillShade="F2"/>
        <w:spacing w:after="0" w:line="240" w:lineRule="auto"/>
        <w:ind w:left="284" w:hanging="284"/>
        <w:jc w:val="both"/>
        <w:rPr>
          <w:rFonts w:asciiTheme="majorHAnsi" w:hAnsiTheme="majorHAnsi" w:cstheme="majorHAnsi"/>
          <w:szCs w:val="24"/>
          <w:lang w:val="pt-BR"/>
        </w:rPr>
      </w:pPr>
      <w:r w:rsidRPr="00173E53">
        <w:rPr>
          <w:rFonts w:asciiTheme="majorHAnsi" w:hAnsiTheme="majorHAnsi" w:cstheme="majorHAnsi"/>
          <w:b/>
          <w:szCs w:val="24"/>
          <w:lang w:val="pt-BR"/>
        </w:rPr>
        <w:t>E</w:t>
      </w:r>
      <w:r w:rsidR="00673183" w:rsidRPr="00173E53">
        <w:rPr>
          <w:rFonts w:asciiTheme="majorHAnsi" w:hAnsiTheme="majorHAnsi" w:cstheme="majorHAnsi"/>
          <w:b/>
          <w:szCs w:val="24"/>
          <w:lang w:val="pt-BR"/>
        </w:rPr>
        <w:t>xtração de dados</w:t>
      </w:r>
      <w:r w:rsidR="00B23972" w:rsidRPr="00173E53">
        <w:rPr>
          <w:rFonts w:asciiTheme="majorHAnsi" w:hAnsiTheme="majorHAnsi" w:cstheme="majorHAnsi"/>
          <w:b/>
          <w:szCs w:val="24"/>
          <w:lang w:val="pt-BR"/>
        </w:rPr>
        <w:t>:</w:t>
      </w:r>
      <w:r w:rsidR="00673183" w:rsidRPr="00173E53">
        <w:rPr>
          <w:rFonts w:asciiTheme="majorHAnsi" w:hAnsiTheme="majorHAnsi" w:cstheme="majorHAnsi"/>
          <w:szCs w:val="24"/>
          <w:lang w:val="pt-BR"/>
        </w:rPr>
        <w:t xml:space="preserve"> pode ser por dois</w:t>
      </w:r>
      <w:r w:rsidRPr="00173E53">
        <w:rPr>
          <w:rFonts w:asciiTheme="majorHAnsi" w:hAnsiTheme="majorHAnsi" w:cstheme="majorHAnsi"/>
          <w:szCs w:val="24"/>
          <w:lang w:val="pt-BR"/>
        </w:rPr>
        <w:t xml:space="preserve"> (2)</w:t>
      </w:r>
      <w:r w:rsidR="00673183" w:rsidRPr="00173E53">
        <w:rPr>
          <w:rFonts w:asciiTheme="majorHAnsi" w:hAnsiTheme="majorHAnsi" w:cstheme="majorHAnsi"/>
          <w:szCs w:val="24"/>
          <w:lang w:val="pt-BR"/>
        </w:rPr>
        <w:t xml:space="preserve"> caminhos</w:t>
      </w:r>
      <w:r w:rsidRPr="00173E53">
        <w:rPr>
          <w:rFonts w:asciiTheme="majorHAnsi" w:hAnsiTheme="majorHAnsi" w:cstheme="majorHAnsi"/>
          <w:szCs w:val="24"/>
          <w:lang w:val="pt-BR"/>
        </w:rPr>
        <w:t xml:space="preserve">: </w:t>
      </w:r>
      <w:r w:rsidR="00673183" w:rsidRPr="00173E53">
        <w:rPr>
          <w:rFonts w:asciiTheme="majorHAnsi" w:hAnsiTheme="majorHAnsi" w:cstheme="majorHAnsi"/>
          <w:i/>
          <w:szCs w:val="24"/>
          <w:lang w:val="pt-BR"/>
        </w:rPr>
        <w:t>B</w:t>
      </w:r>
      <w:r w:rsidRPr="00173E53">
        <w:rPr>
          <w:rFonts w:asciiTheme="majorHAnsi" w:hAnsiTheme="majorHAnsi" w:cstheme="majorHAnsi"/>
          <w:i/>
          <w:szCs w:val="24"/>
          <w:lang w:val="pt-BR"/>
        </w:rPr>
        <w:t>a</w:t>
      </w:r>
      <w:r w:rsidR="00673183" w:rsidRPr="00173E53">
        <w:rPr>
          <w:rFonts w:asciiTheme="majorHAnsi" w:hAnsiTheme="majorHAnsi" w:cstheme="majorHAnsi"/>
          <w:i/>
          <w:szCs w:val="24"/>
          <w:lang w:val="pt-BR"/>
        </w:rPr>
        <w:t>t</w:t>
      </w:r>
      <w:r w:rsidRPr="00173E53">
        <w:rPr>
          <w:rFonts w:asciiTheme="majorHAnsi" w:hAnsiTheme="majorHAnsi" w:cstheme="majorHAnsi"/>
          <w:i/>
          <w:szCs w:val="24"/>
          <w:lang w:val="pt-BR"/>
        </w:rPr>
        <w:t>c</w:t>
      </w:r>
      <w:r w:rsidR="00673183" w:rsidRPr="00173E53">
        <w:rPr>
          <w:rFonts w:asciiTheme="majorHAnsi" w:hAnsiTheme="majorHAnsi" w:cstheme="majorHAnsi"/>
          <w:i/>
          <w:szCs w:val="24"/>
          <w:lang w:val="pt-BR"/>
        </w:rPr>
        <w:t>h</w:t>
      </w:r>
      <w:r w:rsidR="00673183" w:rsidRPr="00173E53">
        <w:rPr>
          <w:rFonts w:asciiTheme="majorHAnsi" w:hAnsiTheme="majorHAnsi" w:cstheme="majorHAnsi"/>
          <w:szCs w:val="24"/>
          <w:lang w:val="pt-BR"/>
        </w:rPr>
        <w:t xml:space="preserve"> ou </w:t>
      </w:r>
      <w:r w:rsidRPr="00173E53">
        <w:rPr>
          <w:rFonts w:asciiTheme="majorHAnsi" w:hAnsiTheme="majorHAnsi" w:cstheme="majorHAnsi"/>
          <w:i/>
          <w:szCs w:val="24"/>
          <w:lang w:val="pt-BR"/>
        </w:rPr>
        <w:t>S</w:t>
      </w:r>
      <w:r w:rsidR="00673183" w:rsidRPr="00173E53">
        <w:rPr>
          <w:rFonts w:asciiTheme="majorHAnsi" w:hAnsiTheme="majorHAnsi" w:cstheme="majorHAnsi"/>
          <w:i/>
          <w:szCs w:val="24"/>
          <w:lang w:val="pt-BR"/>
        </w:rPr>
        <w:t>treaming</w:t>
      </w:r>
      <w:r w:rsidR="00673183" w:rsidRPr="00173E53">
        <w:rPr>
          <w:rFonts w:asciiTheme="majorHAnsi" w:hAnsiTheme="majorHAnsi" w:cstheme="majorHAnsi"/>
          <w:szCs w:val="24"/>
          <w:lang w:val="pt-BR"/>
        </w:rPr>
        <w:t xml:space="preserve"> </w:t>
      </w:r>
    </w:p>
    <w:p w14:paraId="64DA3A57" w14:textId="241208FB" w:rsidR="00B23972" w:rsidRPr="00173E53" w:rsidRDefault="00673183" w:rsidP="00173E53">
      <w:pPr>
        <w:pStyle w:val="PargrafodaLista"/>
        <w:numPr>
          <w:ilvl w:val="0"/>
          <w:numId w:val="14"/>
        </w:numPr>
        <w:shd w:val="clear" w:color="auto" w:fill="F2F2F2" w:themeFill="background1" w:themeFillShade="F2"/>
        <w:spacing w:after="0" w:line="240" w:lineRule="auto"/>
        <w:ind w:left="426" w:hanging="284"/>
        <w:jc w:val="both"/>
        <w:rPr>
          <w:rFonts w:asciiTheme="majorHAnsi" w:hAnsiTheme="majorHAnsi" w:cstheme="majorHAnsi"/>
          <w:szCs w:val="24"/>
          <w:lang w:val="pt-BR"/>
        </w:rPr>
      </w:pPr>
      <w:r w:rsidRPr="00173E53">
        <w:rPr>
          <w:rFonts w:asciiTheme="majorHAnsi" w:hAnsiTheme="majorHAnsi" w:cstheme="majorHAnsi"/>
          <w:szCs w:val="24"/>
          <w:lang w:val="pt-BR"/>
        </w:rPr>
        <w:t>B</w:t>
      </w:r>
      <w:r w:rsidR="00FA1A96" w:rsidRPr="00173E53">
        <w:rPr>
          <w:rFonts w:asciiTheme="majorHAnsi" w:hAnsiTheme="majorHAnsi" w:cstheme="majorHAnsi"/>
          <w:szCs w:val="24"/>
          <w:lang w:val="pt-BR"/>
        </w:rPr>
        <w:t>a</w:t>
      </w:r>
      <w:r w:rsidRPr="00173E53">
        <w:rPr>
          <w:rFonts w:asciiTheme="majorHAnsi" w:hAnsiTheme="majorHAnsi" w:cstheme="majorHAnsi"/>
          <w:szCs w:val="24"/>
          <w:lang w:val="pt-BR"/>
        </w:rPr>
        <w:t>t</w:t>
      </w:r>
      <w:r w:rsidR="00FA1A96" w:rsidRPr="00173E53">
        <w:rPr>
          <w:rFonts w:asciiTheme="majorHAnsi" w:hAnsiTheme="majorHAnsi" w:cstheme="majorHAnsi"/>
          <w:szCs w:val="24"/>
          <w:lang w:val="pt-BR"/>
        </w:rPr>
        <w:t>c</w:t>
      </w:r>
      <w:r w:rsidRPr="00173E53">
        <w:rPr>
          <w:rFonts w:asciiTheme="majorHAnsi" w:hAnsiTheme="majorHAnsi" w:cstheme="majorHAnsi"/>
          <w:szCs w:val="24"/>
          <w:lang w:val="pt-BR"/>
        </w:rPr>
        <w:t>h</w:t>
      </w:r>
      <w:r w:rsidR="00B23972" w:rsidRPr="00173E53">
        <w:rPr>
          <w:rFonts w:asciiTheme="majorHAnsi" w:hAnsiTheme="majorHAnsi" w:cstheme="majorHAnsi"/>
          <w:szCs w:val="24"/>
          <w:lang w:val="pt-BR"/>
        </w:rPr>
        <w:t xml:space="preserve">: A raspagem </w:t>
      </w:r>
      <w:r w:rsidRPr="00173E53">
        <w:rPr>
          <w:rFonts w:asciiTheme="majorHAnsi" w:hAnsiTheme="majorHAnsi" w:cstheme="majorHAnsi"/>
          <w:szCs w:val="24"/>
          <w:lang w:val="pt-BR"/>
        </w:rPr>
        <w:t xml:space="preserve">ou </w:t>
      </w:r>
      <w:r w:rsidR="00B23972" w:rsidRPr="00173E53">
        <w:rPr>
          <w:rFonts w:asciiTheme="majorHAnsi" w:hAnsiTheme="majorHAnsi" w:cstheme="majorHAnsi"/>
          <w:szCs w:val="24"/>
          <w:lang w:val="pt-BR"/>
        </w:rPr>
        <w:t>in</w:t>
      </w:r>
      <w:r w:rsidRPr="00173E53">
        <w:rPr>
          <w:rFonts w:asciiTheme="majorHAnsi" w:hAnsiTheme="majorHAnsi" w:cstheme="majorHAnsi"/>
          <w:szCs w:val="24"/>
          <w:lang w:val="pt-BR"/>
        </w:rPr>
        <w:t xml:space="preserve">gestão </w:t>
      </w:r>
      <w:r w:rsidR="00B23972" w:rsidRPr="00173E53">
        <w:rPr>
          <w:rFonts w:asciiTheme="majorHAnsi" w:hAnsiTheme="majorHAnsi" w:cstheme="majorHAnsi"/>
          <w:szCs w:val="24"/>
          <w:lang w:val="pt-BR"/>
        </w:rPr>
        <w:t xml:space="preserve">de dados são </w:t>
      </w:r>
      <w:r w:rsidRPr="00173E53">
        <w:rPr>
          <w:rFonts w:asciiTheme="majorHAnsi" w:hAnsiTheme="majorHAnsi" w:cstheme="majorHAnsi"/>
          <w:szCs w:val="24"/>
          <w:lang w:val="pt-BR"/>
        </w:rPr>
        <w:t>carrega</w:t>
      </w:r>
      <w:r w:rsidR="00B23972" w:rsidRPr="00173E53">
        <w:rPr>
          <w:rFonts w:asciiTheme="majorHAnsi" w:hAnsiTheme="majorHAnsi" w:cstheme="majorHAnsi"/>
          <w:szCs w:val="24"/>
          <w:lang w:val="pt-BR"/>
        </w:rPr>
        <w:t>dos</w:t>
      </w:r>
      <w:r w:rsidRPr="00173E53">
        <w:rPr>
          <w:rFonts w:asciiTheme="majorHAnsi" w:hAnsiTheme="majorHAnsi" w:cstheme="majorHAnsi"/>
          <w:szCs w:val="24"/>
          <w:lang w:val="pt-BR"/>
        </w:rPr>
        <w:t xml:space="preserve"> </w:t>
      </w:r>
      <w:r w:rsidR="00B23972" w:rsidRPr="00173E53">
        <w:rPr>
          <w:rFonts w:asciiTheme="majorHAnsi" w:hAnsiTheme="majorHAnsi" w:cstheme="majorHAnsi"/>
          <w:szCs w:val="24"/>
          <w:lang w:val="pt-BR"/>
        </w:rPr>
        <w:t xml:space="preserve">em lotes ou arquivos </w:t>
      </w:r>
      <w:r w:rsidR="00B23972" w:rsidRPr="00173E53">
        <w:rPr>
          <w:rFonts w:asciiTheme="majorHAnsi" w:hAnsiTheme="majorHAnsi" w:cstheme="majorHAnsi"/>
          <w:szCs w:val="24"/>
          <w:lang w:val="pt-BR"/>
        </w:rPr>
        <w:t xml:space="preserve">(CSV, JSON ou </w:t>
      </w:r>
      <w:r w:rsidR="00B23972" w:rsidRPr="00173E53">
        <w:rPr>
          <w:rFonts w:asciiTheme="majorHAnsi" w:hAnsiTheme="majorHAnsi" w:cstheme="majorHAnsi"/>
          <w:szCs w:val="24"/>
          <w:lang w:val="pt-BR"/>
        </w:rPr>
        <w:t>P</w:t>
      </w:r>
      <w:r w:rsidR="00B23972" w:rsidRPr="00173E53">
        <w:rPr>
          <w:rFonts w:asciiTheme="majorHAnsi" w:hAnsiTheme="majorHAnsi" w:cstheme="majorHAnsi"/>
          <w:szCs w:val="24"/>
          <w:lang w:val="pt-BR"/>
        </w:rPr>
        <w:t xml:space="preserve">lanilhas) </w:t>
      </w:r>
      <w:r w:rsidRPr="00173E53">
        <w:rPr>
          <w:rFonts w:asciiTheme="majorHAnsi" w:hAnsiTheme="majorHAnsi" w:cstheme="majorHAnsi"/>
          <w:szCs w:val="24"/>
          <w:lang w:val="pt-BR"/>
        </w:rPr>
        <w:t xml:space="preserve">para </w:t>
      </w:r>
      <w:r w:rsidR="00B23972" w:rsidRPr="00173E53">
        <w:rPr>
          <w:rFonts w:asciiTheme="majorHAnsi" w:hAnsiTheme="majorHAnsi" w:cstheme="majorHAnsi"/>
          <w:szCs w:val="24"/>
          <w:lang w:val="pt-BR"/>
        </w:rPr>
        <w:t xml:space="preserve">a </w:t>
      </w:r>
      <w:r w:rsidRPr="00173E53">
        <w:rPr>
          <w:rFonts w:asciiTheme="majorHAnsi" w:hAnsiTheme="majorHAnsi" w:cstheme="majorHAnsi"/>
          <w:szCs w:val="24"/>
          <w:lang w:val="pt-BR"/>
        </w:rPr>
        <w:t>Silv</w:t>
      </w:r>
      <w:r w:rsidR="00B23972" w:rsidRPr="00173E53">
        <w:rPr>
          <w:rFonts w:asciiTheme="majorHAnsi" w:hAnsiTheme="majorHAnsi" w:cstheme="majorHAnsi"/>
          <w:szCs w:val="24"/>
          <w:lang w:val="pt-BR"/>
        </w:rPr>
        <w:t>er</w:t>
      </w:r>
      <w:r w:rsidRPr="00173E53">
        <w:rPr>
          <w:rFonts w:asciiTheme="majorHAnsi" w:hAnsiTheme="majorHAnsi" w:cstheme="majorHAnsi"/>
          <w:szCs w:val="24"/>
          <w:lang w:val="pt-BR"/>
        </w:rPr>
        <w:t xml:space="preserve"> ou </w:t>
      </w:r>
      <w:r w:rsidR="00B23972" w:rsidRPr="00173E53">
        <w:rPr>
          <w:rFonts w:asciiTheme="majorHAnsi" w:hAnsiTheme="majorHAnsi" w:cstheme="majorHAnsi"/>
          <w:szCs w:val="24"/>
          <w:lang w:val="pt-BR"/>
        </w:rPr>
        <w:t xml:space="preserve">pode armazenar em </w:t>
      </w:r>
      <w:r w:rsidRPr="00173E53">
        <w:rPr>
          <w:rFonts w:asciiTheme="majorHAnsi" w:hAnsiTheme="majorHAnsi" w:cstheme="majorHAnsi"/>
          <w:szCs w:val="24"/>
          <w:lang w:val="pt-BR"/>
        </w:rPr>
        <w:t xml:space="preserve">um </w:t>
      </w:r>
      <w:proofErr w:type="spellStart"/>
      <w:r w:rsidR="00B23972" w:rsidRPr="00173E53">
        <w:rPr>
          <w:rFonts w:asciiTheme="majorHAnsi" w:hAnsiTheme="majorHAnsi" w:cstheme="majorHAnsi"/>
          <w:szCs w:val="24"/>
          <w:lang w:val="pt-BR"/>
        </w:rPr>
        <w:t>s</w:t>
      </w:r>
      <w:r w:rsidRPr="00173E53">
        <w:rPr>
          <w:rFonts w:asciiTheme="majorHAnsi" w:hAnsiTheme="majorHAnsi" w:cstheme="majorHAnsi"/>
          <w:szCs w:val="24"/>
          <w:lang w:val="pt-BR"/>
        </w:rPr>
        <w:t>t</w:t>
      </w:r>
      <w:r w:rsidR="00B23972" w:rsidRPr="00173E53">
        <w:rPr>
          <w:rFonts w:asciiTheme="majorHAnsi" w:hAnsiTheme="majorHAnsi" w:cstheme="majorHAnsi"/>
          <w:szCs w:val="24"/>
          <w:lang w:val="pt-BR"/>
        </w:rPr>
        <w:t>o</w:t>
      </w:r>
      <w:r w:rsidRPr="00173E53">
        <w:rPr>
          <w:rFonts w:asciiTheme="majorHAnsi" w:hAnsiTheme="majorHAnsi" w:cstheme="majorHAnsi"/>
          <w:szCs w:val="24"/>
          <w:lang w:val="pt-BR"/>
        </w:rPr>
        <w:t>r</w:t>
      </w:r>
      <w:r w:rsidR="00B23972" w:rsidRPr="00173E53">
        <w:rPr>
          <w:rFonts w:asciiTheme="majorHAnsi" w:hAnsiTheme="majorHAnsi" w:cstheme="majorHAnsi"/>
          <w:szCs w:val="24"/>
          <w:lang w:val="pt-BR"/>
        </w:rPr>
        <w:t>age</w:t>
      </w:r>
      <w:proofErr w:type="spellEnd"/>
      <w:r w:rsidRPr="00173E53">
        <w:rPr>
          <w:rFonts w:asciiTheme="majorHAnsi" w:hAnsiTheme="majorHAnsi" w:cstheme="majorHAnsi"/>
          <w:szCs w:val="24"/>
          <w:lang w:val="pt-BR"/>
        </w:rPr>
        <w:t xml:space="preserve"> </w:t>
      </w:r>
      <w:r w:rsidR="00B23972" w:rsidRPr="00173E53">
        <w:rPr>
          <w:rFonts w:asciiTheme="majorHAnsi" w:hAnsiTheme="majorHAnsi" w:cstheme="majorHAnsi"/>
          <w:szCs w:val="24"/>
          <w:lang w:val="pt-BR"/>
        </w:rPr>
        <w:t>(</w:t>
      </w:r>
      <w:proofErr w:type="spellStart"/>
      <w:r w:rsidR="00B23972" w:rsidRPr="00173E53">
        <w:rPr>
          <w:rFonts w:asciiTheme="majorHAnsi" w:hAnsiTheme="majorHAnsi" w:cstheme="majorHAnsi"/>
          <w:szCs w:val="24"/>
          <w:lang w:val="pt-BR"/>
        </w:rPr>
        <w:t>raw</w:t>
      </w:r>
      <w:proofErr w:type="spellEnd"/>
      <w:r w:rsidR="00B23972" w:rsidRPr="00173E53">
        <w:rPr>
          <w:rFonts w:asciiTheme="majorHAnsi" w:hAnsiTheme="majorHAnsi" w:cstheme="majorHAnsi"/>
          <w:szCs w:val="24"/>
          <w:lang w:val="pt-BR"/>
        </w:rPr>
        <w:t xml:space="preserve">) </w:t>
      </w:r>
      <w:r w:rsidRPr="00173E53">
        <w:rPr>
          <w:rFonts w:asciiTheme="majorHAnsi" w:hAnsiTheme="majorHAnsi" w:cstheme="majorHAnsi"/>
          <w:szCs w:val="24"/>
          <w:lang w:val="pt-BR"/>
        </w:rPr>
        <w:t xml:space="preserve">e inserir em tabelas do formato </w:t>
      </w:r>
      <w:r w:rsidR="00B23972" w:rsidRPr="00173E53">
        <w:rPr>
          <w:rFonts w:asciiTheme="majorHAnsi" w:hAnsiTheme="majorHAnsi" w:cstheme="majorHAnsi"/>
          <w:szCs w:val="24"/>
          <w:lang w:val="pt-BR"/>
        </w:rPr>
        <w:t>original (cru).</w:t>
      </w:r>
    </w:p>
    <w:p w14:paraId="39F7CAD3" w14:textId="504F6C9C" w:rsidR="0032259F" w:rsidRPr="00173E53" w:rsidRDefault="00B23972" w:rsidP="00173E53">
      <w:pPr>
        <w:pStyle w:val="PargrafodaLista"/>
        <w:numPr>
          <w:ilvl w:val="0"/>
          <w:numId w:val="14"/>
        </w:numPr>
        <w:shd w:val="clear" w:color="auto" w:fill="F2F2F2" w:themeFill="background1" w:themeFillShade="F2"/>
        <w:spacing w:after="0" w:line="240" w:lineRule="auto"/>
        <w:ind w:left="426" w:hanging="284"/>
        <w:jc w:val="both"/>
        <w:rPr>
          <w:rFonts w:asciiTheme="majorHAnsi" w:hAnsiTheme="majorHAnsi" w:cstheme="majorHAnsi"/>
          <w:szCs w:val="24"/>
          <w:lang w:val="pt-BR"/>
        </w:rPr>
      </w:pPr>
      <w:r w:rsidRPr="00173E53">
        <w:rPr>
          <w:rFonts w:asciiTheme="majorHAnsi" w:hAnsiTheme="majorHAnsi" w:cstheme="majorHAnsi"/>
          <w:szCs w:val="24"/>
          <w:lang w:val="pt-BR"/>
        </w:rPr>
        <w:t xml:space="preserve">Streaming: quando necessário, é utilizado conectores para consumir dados em tempo real (por exemplo, Kafka ou </w:t>
      </w:r>
      <w:proofErr w:type="spellStart"/>
      <w:r w:rsidRPr="00173E53">
        <w:rPr>
          <w:rFonts w:asciiTheme="majorHAnsi" w:hAnsiTheme="majorHAnsi" w:cstheme="majorHAnsi"/>
          <w:szCs w:val="24"/>
          <w:lang w:val="pt-BR"/>
        </w:rPr>
        <w:t>Event</w:t>
      </w:r>
      <w:proofErr w:type="spellEnd"/>
      <w:r w:rsidRPr="00173E53">
        <w:rPr>
          <w:rFonts w:asciiTheme="majorHAnsi" w:hAnsiTheme="majorHAnsi" w:cstheme="majorHAnsi"/>
          <w:szCs w:val="24"/>
          <w:lang w:val="pt-BR"/>
        </w:rPr>
        <w:t xml:space="preserve"> Hub no Azure).</w:t>
      </w:r>
    </w:p>
    <w:p w14:paraId="12068B6B" w14:textId="77777777" w:rsidR="0032259F" w:rsidRPr="00173E53" w:rsidRDefault="0032259F" w:rsidP="00173E53">
      <w:pPr>
        <w:pStyle w:val="PargrafodaLista"/>
        <w:shd w:val="clear" w:color="auto" w:fill="F2F2F2" w:themeFill="background1" w:themeFillShade="F2"/>
        <w:spacing w:after="0" w:line="240" w:lineRule="auto"/>
        <w:ind w:left="426"/>
        <w:jc w:val="both"/>
        <w:rPr>
          <w:rFonts w:asciiTheme="majorHAnsi" w:hAnsiTheme="majorHAnsi" w:cstheme="majorHAnsi"/>
          <w:szCs w:val="24"/>
          <w:lang w:val="pt-BR"/>
        </w:rPr>
      </w:pPr>
    </w:p>
    <w:p w14:paraId="5E892B2B" w14:textId="04747CAD" w:rsidR="0032259F" w:rsidRPr="00173E53" w:rsidRDefault="00B23972" w:rsidP="00173E53">
      <w:pPr>
        <w:pStyle w:val="PargrafodaLista"/>
        <w:numPr>
          <w:ilvl w:val="0"/>
          <w:numId w:val="16"/>
        </w:numPr>
        <w:shd w:val="clear" w:color="auto" w:fill="F2F2F2" w:themeFill="background1" w:themeFillShade="F2"/>
        <w:tabs>
          <w:tab w:val="left" w:pos="284"/>
        </w:tabs>
        <w:spacing w:after="0" w:line="240" w:lineRule="auto"/>
        <w:ind w:left="0" w:firstLine="0"/>
        <w:jc w:val="both"/>
        <w:rPr>
          <w:rFonts w:asciiTheme="majorHAnsi" w:hAnsiTheme="majorHAnsi" w:cstheme="majorHAnsi"/>
          <w:szCs w:val="24"/>
          <w:lang w:val="pt-BR"/>
        </w:rPr>
      </w:pPr>
      <w:r w:rsidRPr="00173E53">
        <w:rPr>
          <w:rFonts w:asciiTheme="majorHAnsi" w:hAnsiTheme="majorHAnsi" w:cstheme="majorHAnsi"/>
          <w:b/>
          <w:szCs w:val="24"/>
          <w:lang w:val="pt-BR"/>
        </w:rPr>
        <w:t>T</w:t>
      </w:r>
      <w:r w:rsidR="00673183" w:rsidRPr="00173E53">
        <w:rPr>
          <w:rFonts w:asciiTheme="majorHAnsi" w:hAnsiTheme="majorHAnsi" w:cstheme="majorHAnsi"/>
          <w:b/>
          <w:szCs w:val="24"/>
          <w:lang w:val="pt-BR"/>
        </w:rPr>
        <w:t xml:space="preserve">ransformação e limpeza </w:t>
      </w:r>
      <w:r w:rsidRPr="00173E53">
        <w:rPr>
          <w:rFonts w:asciiTheme="majorHAnsi" w:hAnsiTheme="majorHAnsi" w:cstheme="majorHAnsi"/>
          <w:b/>
          <w:szCs w:val="24"/>
          <w:lang w:val="pt-BR"/>
        </w:rPr>
        <w:t>dados:</w:t>
      </w:r>
      <w:r w:rsidR="00673183" w:rsidRPr="00173E53">
        <w:rPr>
          <w:rFonts w:asciiTheme="majorHAnsi" w:hAnsiTheme="majorHAnsi" w:cstheme="majorHAnsi"/>
          <w:szCs w:val="24"/>
          <w:lang w:val="pt-BR"/>
        </w:rPr>
        <w:t xml:space="preserve"> de</w:t>
      </w:r>
      <w:r w:rsidR="0032259F" w:rsidRPr="00173E53">
        <w:rPr>
          <w:rFonts w:asciiTheme="majorHAnsi" w:hAnsiTheme="majorHAnsi" w:cstheme="majorHAnsi"/>
          <w:szCs w:val="24"/>
          <w:lang w:val="pt-BR"/>
        </w:rPr>
        <w:t>pois</w:t>
      </w:r>
      <w:r w:rsidR="00673183" w:rsidRPr="00173E53">
        <w:rPr>
          <w:rFonts w:asciiTheme="majorHAnsi" w:hAnsiTheme="majorHAnsi" w:cstheme="majorHAnsi"/>
          <w:szCs w:val="24"/>
          <w:lang w:val="pt-BR"/>
        </w:rPr>
        <w:t xml:space="preserve"> </w:t>
      </w:r>
      <w:r w:rsidR="0032259F" w:rsidRPr="00173E53">
        <w:rPr>
          <w:rFonts w:asciiTheme="majorHAnsi" w:hAnsiTheme="majorHAnsi" w:cstheme="majorHAnsi"/>
          <w:szCs w:val="24"/>
          <w:lang w:val="pt-BR"/>
        </w:rPr>
        <w:t xml:space="preserve">dos </w:t>
      </w:r>
      <w:r w:rsidR="00673183" w:rsidRPr="00173E53">
        <w:rPr>
          <w:rFonts w:asciiTheme="majorHAnsi" w:hAnsiTheme="majorHAnsi" w:cstheme="majorHAnsi"/>
          <w:szCs w:val="24"/>
          <w:lang w:val="pt-BR"/>
        </w:rPr>
        <w:t xml:space="preserve">arquivos </w:t>
      </w:r>
      <w:r w:rsidR="0032259F" w:rsidRPr="00173E53">
        <w:rPr>
          <w:rFonts w:asciiTheme="majorHAnsi" w:hAnsiTheme="majorHAnsi" w:cstheme="majorHAnsi"/>
          <w:szCs w:val="24"/>
          <w:lang w:val="pt-BR"/>
        </w:rPr>
        <w:t>obtidos n</w:t>
      </w:r>
      <w:r w:rsidR="00673183" w:rsidRPr="00173E53">
        <w:rPr>
          <w:rFonts w:asciiTheme="majorHAnsi" w:hAnsiTheme="majorHAnsi" w:cstheme="majorHAnsi"/>
          <w:szCs w:val="24"/>
          <w:lang w:val="pt-BR"/>
        </w:rPr>
        <w:t>a extração</w:t>
      </w:r>
      <w:r w:rsidR="0032259F" w:rsidRPr="00173E53">
        <w:rPr>
          <w:rFonts w:asciiTheme="majorHAnsi" w:hAnsiTheme="majorHAnsi" w:cstheme="majorHAnsi"/>
          <w:szCs w:val="24"/>
          <w:lang w:val="pt-BR"/>
        </w:rPr>
        <w:t>,</w:t>
      </w:r>
      <w:r w:rsidR="00673183" w:rsidRPr="00173E53">
        <w:rPr>
          <w:rFonts w:asciiTheme="majorHAnsi" w:hAnsiTheme="majorHAnsi" w:cstheme="majorHAnsi"/>
          <w:szCs w:val="24"/>
          <w:lang w:val="pt-BR"/>
        </w:rPr>
        <w:t xml:space="preserve"> é </w:t>
      </w:r>
      <w:r w:rsidR="0032259F" w:rsidRPr="00173E53">
        <w:rPr>
          <w:rFonts w:asciiTheme="majorHAnsi" w:hAnsiTheme="majorHAnsi" w:cstheme="majorHAnsi"/>
          <w:szCs w:val="24"/>
          <w:lang w:val="pt-BR"/>
        </w:rPr>
        <w:t xml:space="preserve">realizar </w:t>
      </w:r>
      <w:r w:rsidR="00673183" w:rsidRPr="00173E53">
        <w:rPr>
          <w:rFonts w:asciiTheme="majorHAnsi" w:hAnsiTheme="majorHAnsi" w:cstheme="majorHAnsi"/>
          <w:szCs w:val="24"/>
          <w:lang w:val="pt-BR"/>
        </w:rPr>
        <w:t xml:space="preserve">a padronização </w:t>
      </w:r>
      <w:r w:rsidR="0032259F" w:rsidRPr="00173E53">
        <w:rPr>
          <w:rFonts w:asciiTheme="majorHAnsi" w:hAnsiTheme="majorHAnsi" w:cstheme="majorHAnsi"/>
          <w:szCs w:val="24"/>
          <w:lang w:val="pt-BR"/>
        </w:rPr>
        <w:t>(tipagem dos dados,</w:t>
      </w:r>
      <w:r w:rsidR="00673183" w:rsidRPr="00173E53">
        <w:rPr>
          <w:rFonts w:asciiTheme="majorHAnsi" w:hAnsiTheme="majorHAnsi" w:cstheme="majorHAnsi"/>
          <w:szCs w:val="24"/>
          <w:lang w:val="pt-BR"/>
        </w:rPr>
        <w:t xml:space="preserve"> normalização ou </w:t>
      </w:r>
      <w:r w:rsidR="0032259F" w:rsidRPr="00173E53">
        <w:rPr>
          <w:rFonts w:asciiTheme="majorHAnsi" w:hAnsiTheme="majorHAnsi" w:cstheme="majorHAnsi"/>
          <w:szCs w:val="24"/>
          <w:lang w:val="pt-BR"/>
        </w:rPr>
        <w:t>“</w:t>
      </w:r>
      <w:proofErr w:type="spellStart"/>
      <w:r w:rsidR="00673183" w:rsidRPr="00173E53">
        <w:rPr>
          <w:rFonts w:asciiTheme="majorHAnsi" w:hAnsiTheme="majorHAnsi" w:cstheme="majorHAnsi"/>
          <w:szCs w:val="24"/>
          <w:lang w:val="pt-BR"/>
        </w:rPr>
        <w:t>des</w:t>
      </w:r>
      <w:r w:rsidR="0032259F" w:rsidRPr="00173E53">
        <w:rPr>
          <w:rFonts w:asciiTheme="majorHAnsi" w:hAnsiTheme="majorHAnsi" w:cstheme="majorHAnsi"/>
          <w:szCs w:val="24"/>
          <w:lang w:val="pt-BR"/>
        </w:rPr>
        <w:t>n</w:t>
      </w:r>
      <w:r w:rsidR="00673183" w:rsidRPr="00173E53">
        <w:rPr>
          <w:rFonts w:asciiTheme="majorHAnsi" w:hAnsiTheme="majorHAnsi" w:cstheme="majorHAnsi"/>
          <w:szCs w:val="24"/>
          <w:lang w:val="pt-BR"/>
        </w:rPr>
        <w:t>or</w:t>
      </w:r>
      <w:r w:rsidR="0032259F" w:rsidRPr="00173E53">
        <w:rPr>
          <w:rFonts w:asciiTheme="majorHAnsi" w:hAnsiTheme="majorHAnsi" w:cstheme="majorHAnsi"/>
          <w:szCs w:val="24"/>
          <w:lang w:val="pt-BR"/>
        </w:rPr>
        <w:t>m</w:t>
      </w:r>
      <w:r w:rsidR="00673183" w:rsidRPr="00173E53">
        <w:rPr>
          <w:rFonts w:asciiTheme="majorHAnsi" w:hAnsiTheme="majorHAnsi" w:cstheme="majorHAnsi"/>
          <w:szCs w:val="24"/>
          <w:lang w:val="pt-BR"/>
        </w:rPr>
        <w:t>aliz</w:t>
      </w:r>
      <w:r w:rsidR="0032259F" w:rsidRPr="00173E53">
        <w:rPr>
          <w:rFonts w:asciiTheme="majorHAnsi" w:hAnsiTheme="majorHAnsi" w:cstheme="majorHAnsi"/>
          <w:szCs w:val="24"/>
          <w:lang w:val="pt-BR"/>
        </w:rPr>
        <w:t>ação</w:t>
      </w:r>
      <w:proofErr w:type="spellEnd"/>
      <w:r w:rsidR="0032259F" w:rsidRPr="00173E53">
        <w:rPr>
          <w:rFonts w:asciiTheme="majorHAnsi" w:hAnsiTheme="majorHAnsi" w:cstheme="majorHAnsi"/>
          <w:szCs w:val="24"/>
          <w:lang w:val="pt-BR"/>
        </w:rPr>
        <w:t>”, correção de colunas)</w:t>
      </w:r>
      <w:r w:rsidR="00673183" w:rsidRPr="00173E53">
        <w:rPr>
          <w:rFonts w:asciiTheme="majorHAnsi" w:hAnsiTheme="majorHAnsi" w:cstheme="majorHAnsi"/>
          <w:szCs w:val="24"/>
          <w:lang w:val="pt-BR"/>
        </w:rPr>
        <w:t xml:space="preserve"> tratar as inconsistências </w:t>
      </w:r>
      <w:r w:rsidR="0032259F" w:rsidRPr="00173E53">
        <w:rPr>
          <w:rFonts w:asciiTheme="majorHAnsi" w:hAnsiTheme="majorHAnsi" w:cstheme="majorHAnsi"/>
          <w:szCs w:val="24"/>
          <w:lang w:val="pt-BR"/>
        </w:rPr>
        <w:t xml:space="preserve">e imperfeições </w:t>
      </w:r>
      <w:r w:rsidR="00673183" w:rsidRPr="00173E53">
        <w:rPr>
          <w:rFonts w:asciiTheme="majorHAnsi" w:hAnsiTheme="majorHAnsi" w:cstheme="majorHAnsi"/>
          <w:szCs w:val="24"/>
          <w:lang w:val="pt-BR"/>
        </w:rPr>
        <w:t>como duplicatas</w:t>
      </w:r>
      <w:r w:rsidR="0032259F" w:rsidRPr="00173E53">
        <w:rPr>
          <w:rFonts w:asciiTheme="majorHAnsi" w:hAnsiTheme="majorHAnsi" w:cstheme="majorHAnsi"/>
          <w:szCs w:val="24"/>
          <w:lang w:val="pt-BR"/>
        </w:rPr>
        <w:t xml:space="preserve">, </w:t>
      </w:r>
      <w:r w:rsidR="00673183" w:rsidRPr="00173E53">
        <w:rPr>
          <w:rFonts w:asciiTheme="majorHAnsi" w:hAnsiTheme="majorHAnsi" w:cstheme="majorHAnsi"/>
          <w:szCs w:val="24"/>
          <w:lang w:val="pt-BR"/>
        </w:rPr>
        <w:t xml:space="preserve">nulos </w:t>
      </w:r>
      <w:r w:rsidR="0032259F" w:rsidRPr="00173E53">
        <w:rPr>
          <w:rFonts w:asciiTheme="majorHAnsi" w:hAnsiTheme="majorHAnsi" w:cstheme="majorHAnsi"/>
          <w:szCs w:val="24"/>
          <w:lang w:val="pt-BR"/>
        </w:rPr>
        <w:t>ou dados inconsistentes.</w:t>
      </w:r>
    </w:p>
    <w:p w14:paraId="03DFAB0E" w14:textId="77777777" w:rsidR="0032259F" w:rsidRPr="00173E53" w:rsidRDefault="0032259F" w:rsidP="00173E53">
      <w:pPr>
        <w:pStyle w:val="PargrafodaLista"/>
        <w:shd w:val="clear" w:color="auto" w:fill="F2F2F2" w:themeFill="background1" w:themeFillShade="F2"/>
        <w:tabs>
          <w:tab w:val="left" w:pos="284"/>
        </w:tabs>
        <w:spacing w:after="0" w:line="240" w:lineRule="auto"/>
        <w:ind w:left="0"/>
        <w:jc w:val="both"/>
        <w:rPr>
          <w:rFonts w:asciiTheme="majorHAnsi" w:hAnsiTheme="majorHAnsi" w:cstheme="majorHAnsi"/>
          <w:szCs w:val="24"/>
          <w:lang w:val="pt-BR"/>
        </w:rPr>
      </w:pPr>
    </w:p>
    <w:p w14:paraId="53D67CBD" w14:textId="77777777" w:rsidR="0032259F" w:rsidRPr="00173E53" w:rsidRDefault="0032259F" w:rsidP="00173E53">
      <w:pPr>
        <w:pStyle w:val="PargrafodaLista"/>
        <w:numPr>
          <w:ilvl w:val="0"/>
          <w:numId w:val="16"/>
        </w:numPr>
        <w:shd w:val="clear" w:color="auto" w:fill="F2F2F2" w:themeFill="background1" w:themeFillShade="F2"/>
        <w:tabs>
          <w:tab w:val="left" w:pos="284"/>
        </w:tabs>
        <w:spacing w:after="0" w:line="240" w:lineRule="auto"/>
        <w:ind w:left="0" w:firstLine="0"/>
        <w:jc w:val="both"/>
        <w:rPr>
          <w:rFonts w:asciiTheme="majorHAnsi" w:hAnsiTheme="majorHAnsi" w:cstheme="majorHAnsi"/>
          <w:szCs w:val="24"/>
          <w:lang w:val="pt-BR"/>
        </w:rPr>
      </w:pPr>
      <w:r w:rsidRPr="00173E53">
        <w:rPr>
          <w:rFonts w:asciiTheme="majorHAnsi" w:hAnsiTheme="majorHAnsi" w:cstheme="majorHAnsi"/>
          <w:b/>
          <w:szCs w:val="24"/>
          <w:lang w:val="pt-BR"/>
        </w:rPr>
        <w:t>A</w:t>
      </w:r>
      <w:r w:rsidR="00673183" w:rsidRPr="00173E53">
        <w:rPr>
          <w:rFonts w:asciiTheme="majorHAnsi" w:hAnsiTheme="majorHAnsi" w:cstheme="majorHAnsi"/>
          <w:b/>
          <w:szCs w:val="24"/>
          <w:lang w:val="pt-BR"/>
        </w:rPr>
        <w:t>rmazenamento em camadas</w:t>
      </w:r>
      <w:r w:rsidRPr="00173E53">
        <w:rPr>
          <w:rFonts w:asciiTheme="majorHAnsi" w:hAnsiTheme="majorHAnsi" w:cstheme="majorHAnsi"/>
          <w:b/>
          <w:szCs w:val="24"/>
          <w:lang w:val="pt-BR"/>
        </w:rPr>
        <w:t>:</w:t>
      </w:r>
      <w:r w:rsidR="00673183" w:rsidRPr="00173E53">
        <w:rPr>
          <w:rFonts w:asciiTheme="majorHAnsi" w:hAnsiTheme="majorHAnsi" w:cstheme="majorHAnsi"/>
          <w:szCs w:val="24"/>
          <w:lang w:val="pt-BR"/>
        </w:rPr>
        <w:t xml:space="preserve"> </w:t>
      </w:r>
    </w:p>
    <w:p w14:paraId="6E962F28" w14:textId="77777777" w:rsidR="0032259F" w:rsidRPr="00173E53" w:rsidRDefault="0032259F" w:rsidP="00173E53">
      <w:pPr>
        <w:pStyle w:val="PargrafodaLista"/>
        <w:numPr>
          <w:ilvl w:val="0"/>
          <w:numId w:val="14"/>
        </w:numPr>
        <w:shd w:val="clear" w:color="auto" w:fill="F2F2F2" w:themeFill="background1" w:themeFillShade="F2"/>
        <w:spacing w:after="0" w:line="240" w:lineRule="auto"/>
        <w:ind w:left="426" w:hanging="284"/>
        <w:jc w:val="both"/>
        <w:rPr>
          <w:rFonts w:asciiTheme="majorHAnsi" w:hAnsiTheme="majorHAnsi" w:cstheme="majorHAnsi"/>
          <w:szCs w:val="24"/>
          <w:lang w:val="pt-BR"/>
        </w:rPr>
      </w:pPr>
      <w:r w:rsidRPr="00173E53">
        <w:rPr>
          <w:rFonts w:asciiTheme="majorHAnsi" w:hAnsiTheme="majorHAnsi" w:cstheme="majorHAnsi"/>
          <w:szCs w:val="24"/>
          <w:lang w:val="pt-BR"/>
        </w:rPr>
        <w:t xml:space="preserve">BRONZE: </w:t>
      </w:r>
      <w:proofErr w:type="spellStart"/>
      <w:r w:rsidRPr="00173E53">
        <w:rPr>
          <w:rFonts w:asciiTheme="majorHAnsi" w:hAnsiTheme="majorHAnsi" w:cstheme="majorHAnsi"/>
          <w:szCs w:val="24"/>
          <w:lang w:val="pt-BR"/>
        </w:rPr>
        <w:t>datasets</w:t>
      </w:r>
      <w:proofErr w:type="spellEnd"/>
      <w:r w:rsidR="00673183" w:rsidRPr="00173E53">
        <w:rPr>
          <w:rFonts w:asciiTheme="majorHAnsi" w:hAnsiTheme="majorHAnsi" w:cstheme="majorHAnsi"/>
          <w:szCs w:val="24"/>
          <w:lang w:val="pt-BR"/>
        </w:rPr>
        <w:t xml:space="preserve"> </w:t>
      </w:r>
      <w:r w:rsidRPr="00173E53">
        <w:rPr>
          <w:rFonts w:asciiTheme="majorHAnsi" w:hAnsiTheme="majorHAnsi" w:cstheme="majorHAnsi"/>
          <w:szCs w:val="24"/>
          <w:lang w:val="pt-BR"/>
        </w:rPr>
        <w:t xml:space="preserve">crus, como obtidos, podem ser </w:t>
      </w:r>
      <w:r w:rsidR="00673183" w:rsidRPr="00173E53">
        <w:rPr>
          <w:rFonts w:asciiTheme="majorHAnsi" w:hAnsiTheme="majorHAnsi" w:cstheme="majorHAnsi"/>
          <w:szCs w:val="24"/>
          <w:lang w:val="pt-BR"/>
        </w:rPr>
        <w:t>organizados por data de carga</w:t>
      </w:r>
      <w:r w:rsidRPr="00173E53">
        <w:rPr>
          <w:rFonts w:asciiTheme="majorHAnsi" w:hAnsiTheme="majorHAnsi" w:cstheme="majorHAnsi"/>
          <w:szCs w:val="24"/>
          <w:lang w:val="pt-BR"/>
        </w:rPr>
        <w:t xml:space="preserve">, ou até particionado. </w:t>
      </w:r>
    </w:p>
    <w:p w14:paraId="2302C02D" w14:textId="4A26B5F5" w:rsidR="00CB349B" w:rsidRPr="00173E53" w:rsidRDefault="0032259F" w:rsidP="00173E53">
      <w:pPr>
        <w:pStyle w:val="PargrafodaLista"/>
        <w:numPr>
          <w:ilvl w:val="0"/>
          <w:numId w:val="14"/>
        </w:numPr>
        <w:shd w:val="clear" w:color="auto" w:fill="F2F2F2" w:themeFill="background1" w:themeFillShade="F2"/>
        <w:spacing w:after="0" w:line="240" w:lineRule="auto"/>
        <w:ind w:left="426" w:hanging="284"/>
        <w:jc w:val="both"/>
        <w:rPr>
          <w:rFonts w:asciiTheme="majorHAnsi" w:hAnsiTheme="majorHAnsi" w:cstheme="majorHAnsi"/>
          <w:szCs w:val="24"/>
          <w:lang w:val="pt-BR"/>
        </w:rPr>
      </w:pPr>
      <w:r w:rsidRPr="00173E53">
        <w:rPr>
          <w:rFonts w:asciiTheme="majorHAnsi" w:hAnsiTheme="majorHAnsi" w:cstheme="majorHAnsi"/>
          <w:szCs w:val="24"/>
          <w:lang w:val="pt-BR"/>
        </w:rPr>
        <w:t xml:space="preserve">SILVER: </w:t>
      </w:r>
      <w:r w:rsidR="00673183" w:rsidRPr="00173E53">
        <w:rPr>
          <w:rFonts w:asciiTheme="majorHAnsi" w:hAnsiTheme="majorHAnsi" w:cstheme="majorHAnsi"/>
          <w:szCs w:val="24"/>
          <w:lang w:val="pt-BR"/>
        </w:rPr>
        <w:t>já começa a ser tratado</w:t>
      </w:r>
      <w:r w:rsidRPr="00173E53">
        <w:rPr>
          <w:rFonts w:asciiTheme="majorHAnsi" w:hAnsiTheme="majorHAnsi" w:cstheme="majorHAnsi"/>
          <w:szCs w:val="24"/>
          <w:lang w:val="pt-BR"/>
        </w:rPr>
        <w:t xml:space="preserve">, </w:t>
      </w:r>
      <w:r w:rsidRPr="00173E53">
        <w:rPr>
          <w:rFonts w:asciiTheme="majorHAnsi" w:hAnsiTheme="majorHAnsi" w:cstheme="majorHAnsi"/>
          <w:szCs w:val="24"/>
          <w:lang w:val="pt-BR"/>
        </w:rPr>
        <w:t>agrupado</w:t>
      </w:r>
      <w:r w:rsidRPr="00173E53">
        <w:rPr>
          <w:rFonts w:asciiTheme="majorHAnsi" w:hAnsiTheme="majorHAnsi" w:cstheme="majorHAnsi"/>
          <w:szCs w:val="24"/>
          <w:lang w:val="pt-BR"/>
        </w:rPr>
        <w:t>,</w:t>
      </w:r>
      <w:r w:rsidRPr="00173E53">
        <w:rPr>
          <w:rFonts w:asciiTheme="majorHAnsi" w:hAnsiTheme="majorHAnsi" w:cstheme="majorHAnsi"/>
          <w:szCs w:val="24"/>
          <w:lang w:val="pt-BR"/>
        </w:rPr>
        <w:t xml:space="preserve"> padronizado</w:t>
      </w:r>
      <w:r w:rsidRPr="00173E53">
        <w:rPr>
          <w:rFonts w:asciiTheme="majorHAnsi" w:hAnsiTheme="majorHAnsi" w:cstheme="majorHAnsi"/>
          <w:szCs w:val="24"/>
          <w:lang w:val="pt-BR"/>
        </w:rPr>
        <w:t xml:space="preserve"> </w:t>
      </w:r>
      <w:r w:rsidR="00673183" w:rsidRPr="00173E53">
        <w:rPr>
          <w:rFonts w:asciiTheme="majorHAnsi" w:hAnsiTheme="majorHAnsi" w:cstheme="majorHAnsi"/>
          <w:szCs w:val="24"/>
          <w:lang w:val="pt-BR"/>
        </w:rPr>
        <w:t>e até enriquecido</w:t>
      </w:r>
      <w:r w:rsidR="00CB349B" w:rsidRPr="00173E53">
        <w:rPr>
          <w:rFonts w:asciiTheme="majorHAnsi" w:hAnsiTheme="majorHAnsi" w:cstheme="majorHAnsi"/>
          <w:szCs w:val="24"/>
          <w:lang w:val="pt-BR"/>
        </w:rPr>
        <w:t>, eliminando dados sujos ou incompletos.</w:t>
      </w:r>
    </w:p>
    <w:p w14:paraId="2C015BCA" w14:textId="6D927EA3" w:rsidR="00CB349B" w:rsidRPr="00173E53" w:rsidRDefault="00673183" w:rsidP="00173E53">
      <w:pPr>
        <w:pStyle w:val="PargrafodaLista"/>
        <w:numPr>
          <w:ilvl w:val="0"/>
          <w:numId w:val="14"/>
        </w:numPr>
        <w:shd w:val="clear" w:color="auto" w:fill="F2F2F2" w:themeFill="background1" w:themeFillShade="F2"/>
        <w:spacing w:after="0" w:line="240" w:lineRule="auto"/>
        <w:ind w:left="426" w:hanging="284"/>
        <w:jc w:val="both"/>
        <w:rPr>
          <w:rFonts w:asciiTheme="majorHAnsi" w:hAnsiTheme="majorHAnsi" w:cstheme="majorHAnsi"/>
          <w:szCs w:val="24"/>
          <w:lang w:val="pt-BR"/>
        </w:rPr>
      </w:pPr>
      <w:r w:rsidRPr="00173E53">
        <w:rPr>
          <w:rFonts w:asciiTheme="majorHAnsi" w:hAnsiTheme="majorHAnsi" w:cstheme="majorHAnsi"/>
          <w:szCs w:val="24"/>
          <w:lang w:val="pt-BR"/>
        </w:rPr>
        <w:t xml:space="preserve"> </w:t>
      </w:r>
      <w:r w:rsidR="00CB349B" w:rsidRPr="00173E53">
        <w:rPr>
          <w:rFonts w:asciiTheme="majorHAnsi" w:hAnsiTheme="majorHAnsi" w:cstheme="majorHAnsi"/>
          <w:szCs w:val="24"/>
          <w:lang w:val="pt-BR"/>
        </w:rPr>
        <w:t xml:space="preserve">GOLD: </w:t>
      </w:r>
      <w:proofErr w:type="gramStart"/>
      <w:r w:rsidR="00CB349B" w:rsidRPr="00173E53">
        <w:rPr>
          <w:rFonts w:asciiTheme="majorHAnsi" w:hAnsiTheme="majorHAnsi" w:cstheme="majorHAnsi"/>
          <w:szCs w:val="24"/>
          <w:lang w:val="pt-BR"/>
        </w:rPr>
        <w:t>dados</w:t>
      </w:r>
      <w:r w:rsidRPr="00173E53">
        <w:rPr>
          <w:rFonts w:asciiTheme="majorHAnsi" w:hAnsiTheme="majorHAnsi" w:cstheme="majorHAnsi"/>
          <w:szCs w:val="24"/>
          <w:lang w:val="pt-BR"/>
        </w:rPr>
        <w:t xml:space="preserve"> pronto</w:t>
      </w:r>
      <w:proofErr w:type="gramEnd"/>
      <w:r w:rsidRPr="00173E53">
        <w:rPr>
          <w:rFonts w:asciiTheme="majorHAnsi" w:hAnsiTheme="majorHAnsi" w:cstheme="majorHAnsi"/>
          <w:szCs w:val="24"/>
          <w:lang w:val="pt-BR"/>
        </w:rPr>
        <w:t xml:space="preserve"> para ser consumido</w:t>
      </w:r>
      <w:r w:rsidR="00CB349B" w:rsidRPr="00173E53">
        <w:rPr>
          <w:rFonts w:asciiTheme="majorHAnsi" w:hAnsiTheme="majorHAnsi" w:cstheme="majorHAnsi"/>
          <w:szCs w:val="24"/>
          <w:lang w:val="pt-BR"/>
        </w:rPr>
        <w:t xml:space="preserve">, disponibilizado </w:t>
      </w:r>
      <w:r w:rsidRPr="00173E53">
        <w:rPr>
          <w:rFonts w:asciiTheme="majorHAnsi" w:hAnsiTheme="majorHAnsi" w:cstheme="majorHAnsi"/>
          <w:szCs w:val="24"/>
          <w:lang w:val="pt-BR"/>
        </w:rPr>
        <w:t xml:space="preserve">como </w:t>
      </w:r>
      <w:proofErr w:type="spellStart"/>
      <w:r w:rsidR="00CB349B" w:rsidRPr="00173E53">
        <w:rPr>
          <w:rFonts w:asciiTheme="majorHAnsi" w:hAnsiTheme="majorHAnsi" w:cstheme="majorHAnsi"/>
          <w:szCs w:val="24"/>
          <w:lang w:val="pt-BR"/>
        </w:rPr>
        <w:t>StarSchema</w:t>
      </w:r>
      <w:proofErr w:type="spellEnd"/>
      <w:r w:rsidR="00CB349B" w:rsidRPr="00173E53">
        <w:rPr>
          <w:rFonts w:asciiTheme="majorHAnsi" w:hAnsiTheme="majorHAnsi" w:cstheme="majorHAnsi"/>
          <w:szCs w:val="24"/>
          <w:lang w:val="pt-BR"/>
        </w:rPr>
        <w:t>,</w:t>
      </w:r>
      <w:r w:rsidRPr="00173E53">
        <w:rPr>
          <w:rFonts w:asciiTheme="majorHAnsi" w:hAnsiTheme="majorHAnsi" w:cstheme="majorHAnsi"/>
          <w:szCs w:val="24"/>
          <w:lang w:val="pt-BR"/>
        </w:rPr>
        <w:t xml:space="preserve"> </w:t>
      </w:r>
      <w:proofErr w:type="spellStart"/>
      <w:r w:rsidR="00CB349B" w:rsidRPr="00173E53">
        <w:rPr>
          <w:rFonts w:asciiTheme="majorHAnsi" w:hAnsiTheme="majorHAnsi" w:cstheme="majorHAnsi"/>
          <w:szCs w:val="24"/>
          <w:lang w:val="pt-BR"/>
        </w:rPr>
        <w:t>metricas</w:t>
      </w:r>
      <w:proofErr w:type="spellEnd"/>
      <w:r w:rsidRPr="00173E53">
        <w:rPr>
          <w:rFonts w:asciiTheme="majorHAnsi" w:hAnsiTheme="majorHAnsi" w:cstheme="majorHAnsi"/>
          <w:szCs w:val="24"/>
          <w:lang w:val="pt-BR"/>
        </w:rPr>
        <w:t xml:space="preserve"> </w:t>
      </w:r>
      <w:r w:rsidR="00CB349B" w:rsidRPr="00173E53">
        <w:rPr>
          <w:rFonts w:asciiTheme="majorHAnsi" w:hAnsiTheme="majorHAnsi" w:cstheme="majorHAnsi"/>
          <w:szCs w:val="24"/>
          <w:lang w:val="pt-BR"/>
        </w:rPr>
        <w:t xml:space="preserve">já calculadas </w:t>
      </w:r>
      <w:r w:rsidRPr="00173E53">
        <w:rPr>
          <w:rFonts w:asciiTheme="majorHAnsi" w:hAnsiTheme="majorHAnsi" w:cstheme="majorHAnsi"/>
          <w:szCs w:val="24"/>
          <w:lang w:val="pt-BR"/>
        </w:rPr>
        <w:t>e agregações</w:t>
      </w:r>
      <w:r w:rsidR="00CB349B" w:rsidRPr="00173E53">
        <w:rPr>
          <w:rFonts w:asciiTheme="majorHAnsi" w:hAnsiTheme="majorHAnsi" w:cstheme="majorHAnsi"/>
          <w:szCs w:val="24"/>
          <w:lang w:val="pt-BR"/>
        </w:rPr>
        <w:t>.</w:t>
      </w:r>
    </w:p>
    <w:p w14:paraId="281135E4" w14:textId="77777777" w:rsidR="00CB349B" w:rsidRPr="00173E53" w:rsidRDefault="00CB349B" w:rsidP="00173E53">
      <w:pPr>
        <w:pStyle w:val="PargrafodaLista"/>
        <w:shd w:val="clear" w:color="auto" w:fill="F2F2F2" w:themeFill="background1" w:themeFillShade="F2"/>
        <w:spacing w:after="0" w:line="240" w:lineRule="auto"/>
        <w:ind w:left="426"/>
        <w:jc w:val="both"/>
        <w:rPr>
          <w:rFonts w:asciiTheme="majorHAnsi" w:hAnsiTheme="majorHAnsi" w:cstheme="majorHAnsi"/>
          <w:szCs w:val="24"/>
          <w:lang w:val="pt-BR"/>
        </w:rPr>
      </w:pPr>
    </w:p>
    <w:p w14:paraId="29349147" w14:textId="127BD0D1" w:rsidR="00CB349B" w:rsidRPr="00173E53" w:rsidRDefault="00CB349B" w:rsidP="00173E53">
      <w:pPr>
        <w:pStyle w:val="PargrafodaLista"/>
        <w:numPr>
          <w:ilvl w:val="0"/>
          <w:numId w:val="16"/>
        </w:numPr>
        <w:shd w:val="clear" w:color="auto" w:fill="F2F2F2" w:themeFill="background1" w:themeFillShade="F2"/>
        <w:spacing w:after="0" w:line="240" w:lineRule="auto"/>
        <w:ind w:left="284" w:hanging="284"/>
        <w:jc w:val="both"/>
        <w:rPr>
          <w:rFonts w:asciiTheme="majorHAnsi" w:hAnsiTheme="majorHAnsi" w:cstheme="majorHAnsi"/>
          <w:szCs w:val="24"/>
          <w:lang w:val="pt-BR"/>
        </w:rPr>
      </w:pPr>
      <w:r w:rsidRPr="00173E53">
        <w:rPr>
          <w:rFonts w:asciiTheme="majorHAnsi" w:hAnsiTheme="majorHAnsi" w:cstheme="majorHAnsi"/>
          <w:b/>
          <w:szCs w:val="24"/>
          <w:lang w:val="pt-BR"/>
        </w:rPr>
        <w:t>O</w:t>
      </w:r>
      <w:r w:rsidR="00673183" w:rsidRPr="00173E53">
        <w:rPr>
          <w:rFonts w:asciiTheme="majorHAnsi" w:hAnsiTheme="majorHAnsi" w:cstheme="majorHAnsi"/>
          <w:b/>
          <w:szCs w:val="24"/>
          <w:lang w:val="pt-BR"/>
        </w:rPr>
        <w:t>rquestração</w:t>
      </w:r>
      <w:r w:rsidRPr="00173E53">
        <w:rPr>
          <w:rFonts w:asciiTheme="majorHAnsi" w:hAnsiTheme="majorHAnsi" w:cstheme="majorHAnsi"/>
          <w:b/>
          <w:szCs w:val="24"/>
          <w:lang w:val="pt-BR"/>
        </w:rPr>
        <w:t>:</w:t>
      </w:r>
      <w:r w:rsidR="00673183" w:rsidRPr="00173E53">
        <w:rPr>
          <w:rFonts w:asciiTheme="majorHAnsi" w:hAnsiTheme="majorHAnsi" w:cstheme="majorHAnsi"/>
          <w:szCs w:val="24"/>
          <w:lang w:val="pt-BR"/>
        </w:rPr>
        <w:t xml:space="preserve"> </w:t>
      </w:r>
      <w:r w:rsidR="00BB1D6A" w:rsidRPr="00173E53">
        <w:rPr>
          <w:rFonts w:asciiTheme="majorHAnsi" w:hAnsiTheme="majorHAnsi" w:cstheme="majorHAnsi"/>
          <w:szCs w:val="24"/>
          <w:lang w:val="pt-BR"/>
        </w:rPr>
        <w:t xml:space="preserve">No </w:t>
      </w:r>
      <w:proofErr w:type="spellStart"/>
      <w:r w:rsidR="00BB1D6A" w:rsidRPr="00173E53">
        <w:rPr>
          <w:rFonts w:asciiTheme="majorHAnsi" w:hAnsiTheme="majorHAnsi" w:cstheme="majorHAnsi"/>
          <w:szCs w:val="24"/>
          <w:lang w:val="pt-BR"/>
        </w:rPr>
        <w:t>Databricks</w:t>
      </w:r>
      <w:proofErr w:type="spellEnd"/>
      <w:r w:rsidR="00BB1D6A" w:rsidRPr="00173E53">
        <w:rPr>
          <w:rFonts w:asciiTheme="majorHAnsi" w:hAnsiTheme="majorHAnsi" w:cstheme="majorHAnsi"/>
          <w:szCs w:val="24"/>
          <w:lang w:val="pt-BR"/>
        </w:rPr>
        <w:t xml:space="preserve"> </w:t>
      </w:r>
      <w:proofErr w:type="spellStart"/>
      <w:r w:rsidR="00BB1D6A" w:rsidRPr="00173E53">
        <w:rPr>
          <w:rFonts w:asciiTheme="majorHAnsi" w:hAnsiTheme="majorHAnsi" w:cstheme="majorHAnsi"/>
          <w:szCs w:val="24"/>
          <w:lang w:val="pt-BR"/>
        </w:rPr>
        <w:t>Free</w:t>
      </w:r>
      <w:proofErr w:type="spellEnd"/>
      <w:r w:rsidR="00BB1D6A" w:rsidRPr="00173E53">
        <w:rPr>
          <w:rFonts w:asciiTheme="majorHAnsi" w:hAnsiTheme="majorHAnsi" w:cstheme="majorHAnsi"/>
          <w:szCs w:val="24"/>
          <w:lang w:val="pt-BR"/>
        </w:rPr>
        <w:t xml:space="preserve"> </w:t>
      </w:r>
      <w:proofErr w:type="spellStart"/>
      <w:r w:rsidR="00BB1D6A" w:rsidRPr="00173E53">
        <w:rPr>
          <w:rFonts w:asciiTheme="majorHAnsi" w:hAnsiTheme="majorHAnsi" w:cstheme="majorHAnsi"/>
          <w:szCs w:val="24"/>
          <w:lang w:val="pt-BR"/>
        </w:rPr>
        <w:t>Edition</w:t>
      </w:r>
      <w:proofErr w:type="spellEnd"/>
      <w:r w:rsidR="00BB1D6A" w:rsidRPr="00173E53">
        <w:rPr>
          <w:rFonts w:asciiTheme="majorHAnsi" w:hAnsiTheme="majorHAnsi" w:cstheme="majorHAnsi"/>
          <w:szCs w:val="24"/>
          <w:lang w:val="pt-BR"/>
        </w:rPr>
        <w:t xml:space="preserve">, por exemplo, </w:t>
      </w:r>
      <w:r w:rsidR="00BB1D6A" w:rsidRPr="00173E53">
        <w:rPr>
          <w:rFonts w:asciiTheme="majorHAnsi" w:hAnsiTheme="majorHAnsi" w:cstheme="majorHAnsi"/>
          <w:szCs w:val="24"/>
          <w:lang w:val="pt-BR"/>
        </w:rPr>
        <w:t>de forma automatizada</w:t>
      </w:r>
      <w:r w:rsidR="00BB1D6A" w:rsidRPr="00173E53">
        <w:rPr>
          <w:rFonts w:asciiTheme="majorHAnsi" w:hAnsiTheme="majorHAnsi" w:cstheme="majorHAnsi"/>
          <w:szCs w:val="24"/>
          <w:lang w:val="pt-BR"/>
        </w:rPr>
        <w:t xml:space="preserve">, organizo um código </w:t>
      </w:r>
      <w:proofErr w:type="spellStart"/>
      <w:r w:rsidR="00BB1D6A" w:rsidRPr="00173E53">
        <w:rPr>
          <w:rFonts w:asciiTheme="majorHAnsi" w:hAnsiTheme="majorHAnsi" w:cstheme="majorHAnsi"/>
          <w:szCs w:val="24"/>
          <w:lang w:val="pt-BR"/>
        </w:rPr>
        <w:t>python</w:t>
      </w:r>
      <w:proofErr w:type="spellEnd"/>
      <w:r w:rsidR="00BB1D6A" w:rsidRPr="00173E53">
        <w:rPr>
          <w:rFonts w:asciiTheme="majorHAnsi" w:hAnsiTheme="majorHAnsi" w:cstheme="majorHAnsi"/>
          <w:szCs w:val="24"/>
          <w:lang w:val="pt-BR"/>
        </w:rPr>
        <w:t xml:space="preserve"> para cada etapa (1_bronze, 2_silver, 3_gold) e agendo a execução em sequência. Em ambientes corporativos, ferramentas como </w:t>
      </w:r>
      <w:proofErr w:type="spellStart"/>
      <w:r w:rsidR="00BB1D6A" w:rsidRPr="00173E53">
        <w:rPr>
          <w:rFonts w:asciiTheme="majorHAnsi" w:hAnsiTheme="majorHAnsi" w:cstheme="majorHAnsi"/>
          <w:szCs w:val="24"/>
          <w:lang w:val="pt-BR"/>
        </w:rPr>
        <w:t>Airflow</w:t>
      </w:r>
      <w:proofErr w:type="spellEnd"/>
      <w:r w:rsidR="00BB1D6A" w:rsidRPr="00173E53">
        <w:rPr>
          <w:rFonts w:asciiTheme="majorHAnsi" w:hAnsiTheme="majorHAnsi" w:cstheme="majorHAnsi"/>
          <w:szCs w:val="24"/>
          <w:lang w:val="pt-BR"/>
        </w:rPr>
        <w:t xml:space="preserve">, </w:t>
      </w:r>
      <w:proofErr w:type="spellStart"/>
      <w:r w:rsidR="00BB1D6A" w:rsidRPr="00173E53">
        <w:rPr>
          <w:rFonts w:asciiTheme="majorHAnsi" w:hAnsiTheme="majorHAnsi" w:cstheme="majorHAnsi"/>
          <w:szCs w:val="24"/>
          <w:lang w:val="pt-BR"/>
        </w:rPr>
        <w:t>Databricks</w:t>
      </w:r>
      <w:proofErr w:type="spellEnd"/>
      <w:r w:rsidR="00BB1D6A" w:rsidRPr="00173E53">
        <w:rPr>
          <w:rFonts w:asciiTheme="majorHAnsi" w:hAnsiTheme="majorHAnsi" w:cstheme="majorHAnsi"/>
          <w:szCs w:val="24"/>
          <w:lang w:val="pt-BR"/>
        </w:rPr>
        <w:t xml:space="preserve"> Jobs e ADF fazem o monitoramento e alertas em caso de falhas.</w:t>
      </w:r>
    </w:p>
    <w:p w14:paraId="33069A7F" w14:textId="77777777" w:rsidR="00BB1D6A" w:rsidRPr="00173E53" w:rsidRDefault="00BB1D6A" w:rsidP="00173E53">
      <w:pPr>
        <w:pStyle w:val="PargrafodaLista"/>
        <w:shd w:val="clear" w:color="auto" w:fill="F2F2F2" w:themeFill="background1" w:themeFillShade="F2"/>
        <w:spacing w:after="0" w:line="240" w:lineRule="auto"/>
        <w:ind w:left="284"/>
        <w:jc w:val="both"/>
        <w:rPr>
          <w:rFonts w:asciiTheme="majorHAnsi" w:hAnsiTheme="majorHAnsi" w:cstheme="majorHAnsi"/>
          <w:szCs w:val="24"/>
          <w:lang w:val="pt-BR"/>
        </w:rPr>
      </w:pPr>
    </w:p>
    <w:p w14:paraId="2C5C33DF" w14:textId="77777777" w:rsidR="00BB1D6A" w:rsidRPr="00173E53" w:rsidRDefault="00BB1D6A" w:rsidP="00173E53">
      <w:pPr>
        <w:pStyle w:val="PargrafodaLista"/>
        <w:numPr>
          <w:ilvl w:val="0"/>
          <w:numId w:val="16"/>
        </w:numPr>
        <w:shd w:val="clear" w:color="auto" w:fill="F2F2F2" w:themeFill="background1" w:themeFillShade="F2"/>
        <w:spacing w:after="0" w:line="240" w:lineRule="auto"/>
        <w:ind w:left="284" w:hanging="284"/>
        <w:jc w:val="both"/>
        <w:rPr>
          <w:rFonts w:asciiTheme="majorHAnsi" w:hAnsiTheme="majorHAnsi" w:cstheme="majorHAnsi"/>
          <w:szCs w:val="24"/>
          <w:lang w:val="pt-BR"/>
        </w:rPr>
      </w:pPr>
      <w:r w:rsidRPr="00173E53">
        <w:rPr>
          <w:rFonts w:asciiTheme="majorHAnsi" w:hAnsiTheme="majorHAnsi" w:cstheme="majorHAnsi"/>
          <w:b/>
          <w:szCs w:val="24"/>
          <w:lang w:val="pt-BR"/>
        </w:rPr>
        <w:t>Disponibilização:</w:t>
      </w:r>
      <w:r w:rsidR="00673183" w:rsidRPr="00173E53">
        <w:rPr>
          <w:rFonts w:asciiTheme="majorHAnsi" w:hAnsiTheme="majorHAnsi" w:cstheme="majorHAnsi"/>
          <w:szCs w:val="24"/>
          <w:lang w:val="pt-BR"/>
        </w:rPr>
        <w:t xml:space="preserve"> para consumo na Gold os dados podem ser disponibilizados </w:t>
      </w:r>
      <w:r w:rsidRPr="00173E53">
        <w:rPr>
          <w:rFonts w:asciiTheme="majorHAnsi" w:hAnsiTheme="majorHAnsi" w:cstheme="majorHAnsi"/>
          <w:szCs w:val="24"/>
          <w:lang w:val="pt-BR"/>
        </w:rPr>
        <w:t xml:space="preserve">de algumas formas: </w:t>
      </w:r>
    </w:p>
    <w:p w14:paraId="1F5BF97D" w14:textId="1B84F336" w:rsidR="00BB1D6A" w:rsidRPr="00173E53" w:rsidRDefault="00BB1D6A" w:rsidP="00173E53">
      <w:pPr>
        <w:pStyle w:val="PargrafodaLista"/>
        <w:numPr>
          <w:ilvl w:val="0"/>
          <w:numId w:val="18"/>
        </w:numPr>
        <w:shd w:val="clear" w:color="auto" w:fill="F2F2F2" w:themeFill="background1" w:themeFillShade="F2"/>
        <w:spacing w:after="0" w:line="240" w:lineRule="auto"/>
        <w:jc w:val="both"/>
        <w:rPr>
          <w:rFonts w:asciiTheme="majorHAnsi" w:hAnsiTheme="majorHAnsi" w:cstheme="majorHAnsi"/>
          <w:szCs w:val="24"/>
          <w:lang w:val="pt-BR"/>
        </w:rPr>
      </w:pPr>
      <w:r w:rsidRPr="00173E53">
        <w:rPr>
          <w:rFonts w:asciiTheme="majorHAnsi" w:hAnsiTheme="majorHAnsi" w:cstheme="majorHAnsi"/>
          <w:szCs w:val="24"/>
          <w:lang w:val="pt-BR"/>
        </w:rPr>
        <w:t>APIs:</w:t>
      </w:r>
      <w:r w:rsidR="00673183" w:rsidRPr="00173E53">
        <w:rPr>
          <w:rFonts w:asciiTheme="majorHAnsi" w:hAnsiTheme="majorHAnsi" w:cstheme="majorHAnsi"/>
          <w:szCs w:val="24"/>
          <w:lang w:val="pt-BR"/>
        </w:rPr>
        <w:t xml:space="preserve"> para integração com aplicação </w:t>
      </w:r>
    </w:p>
    <w:p w14:paraId="619390CF" w14:textId="5673304A" w:rsidR="00BB1D6A" w:rsidRPr="00173E53" w:rsidRDefault="00BB1D6A" w:rsidP="00173E53">
      <w:pPr>
        <w:pStyle w:val="PargrafodaLista"/>
        <w:numPr>
          <w:ilvl w:val="0"/>
          <w:numId w:val="18"/>
        </w:numPr>
        <w:shd w:val="clear" w:color="auto" w:fill="F2F2F2" w:themeFill="background1" w:themeFillShade="F2"/>
        <w:spacing w:after="0" w:line="240" w:lineRule="auto"/>
        <w:jc w:val="both"/>
        <w:rPr>
          <w:rFonts w:asciiTheme="majorHAnsi" w:hAnsiTheme="majorHAnsi" w:cstheme="majorHAnsi"/>
          <w:szCs w:val="24"/>
          <w:lang w:val="pt-BR"/>
        </w:rPr>
      </w:pPr>
      <w:r w:rsidRPr="00173E53">
        <w:rPr>
          <w:rFonts w:asciiTheme="majorHAnsi" w:hAnsiTheme="majorHAnsi" w:cstheme="majorHAnsi"/>
          <w:szCs w:val="24"/>
          <w:lang w:val="pt-BR"/>
        </w:rPr>
        <w:t xml:space="preserve">DASHBOARD: utilizando BI </w:t>
      </w:r>
    </w:p>
    <w:p w14:paraId="082E5A6A" w14:textId="3BECBA88" w:rsidR="00673183" w:rsidRPr="00173E53" w:rsidRDefault="00BB1D6A" w:rsidP="00173E53">
      <w:pPr>
        <w:pStyle w:val="PargrafodaLista"/>
        <w:numPr>
          <w:ilvl w:val="0"/>
          <w:numId w:val="18"/>
        </w:numPr>
        <w:shd w:val="clear" w:color="auto" w:fill="F2F2F2" w:themeFill="background1" w:themeFillShade="F2"/>
        <w:spacing w:after="0" w:line="240" w:lineRule="auto"/>
        <w:jc w:val="both"/>
        <w:rPr>
          <w:rFonts w:asciiTheme="majorHAnsi" w:hAnsiTheme="majorHAnsi" w:cstheme="majorHAnsi"/>
          <w:szCs w:val="24"/>
          <w:lang w:val="pt-BR"/>
        </w:rPr>
      </w:pPr>
      <w:r w:rsidRPr="00173E53">
        <w:rPr>
          <w:rFonts w:asciiTheme="majorHAnsi" w:hAnsiTheme="majorHAnsi" w:cstheme="majorHAnsi"/>
          <w:szCs w:val="24"/>
          <w:lang w:val="pt-BR"/>
        </w:rPr>
        <w:t>CONSULTAS ANALÍTICAS:</w:t>
      </w:r>
      <w:r w:rsidRPr="00173E53">
        <w:rPr>
          <w:sz w:val="20"/>
        </w:rPr>
        <w:t xml:space="preserve"> </w:t>
      </w:r>
      <w:r w:rsidRPr="00173E53">
        <w:rPr>
          <w:rFonts w:asciiTheme="majorHAnsi" w:hAnsiTheme="majorHAnsi" w:cstheme="majorHAnsi"/>
          <w:szCs w:val="24"/>
          <w:lang w:val="pt-BR"/>
        </w:rPr>
        <w:t xml:space="preserve">possibilitando </w:t>
      </w:r>
      <w:r w:rsidR="00673183" w:rsidRPr="00173E53">
        <w:rPr>
          <w:rFonts w:asciiTheme="majorHAnsi" w:hAnsiTheme="majorHAnsi" w:cstheme="majorHAnsi"/>
          <w:szCs w:val="24"/>
          <w:lang w:val="pt-BR"/>
        </w:rPr>
        <w:t>ser consumido em relatórios com SQL</w:t>
      </w:r>
    </w:p>
    <w:p w14:paraId="63E748DD" w14:textId="77777777" w:rsidR="007530F9" w:rsidRPr="00673964" w:rsidRDefault="00150927" w:rsidP="002A1B51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br w:type="page"/>
      </w:r>
    </w:p>
    <w:p w14:paraId="3AE33913" w14:textId="77777777" w:rsidR="007530F9" w:rsidRPr="00673964" w:rsidRDefault="00150927" w:rsidP="002A1B51">
      <w:pPr>
        <w:pStyle w:val="Ttulo1"/>
        <w:jc w:val="both"/>
        <w:rPr>
          <w:rFonts w:cstheme="majorHAnsi"/>
          <w:sz w:val="24"/>
          <w:szCs w:val="24"/>
          <w:lang w:val="pt-BR"/>
        </w:rPr>
      </w:pPr>
      <w:r w:rsidRPr="00673964">
        <w:rPr>
          <w:rFonts w:cstheme="majorHAnsi"/>
          <w:sz w:val="24"/>
          <w:szCs w:val="24"/>
          <w:lang w:val="pt-BR"/>
        </w:rPr>
        <w:lastRenderedPageBreak/>
        <w:t xml:space="preserve">Parte 3 – Desafio Prático – Construção de </w:t>
      </w:r>
      <w:proofErr w:type="spellStart"/>
      <w:r w:rsidRPr="00673964">
        <w:rPr>
          <w:rFonts w:cstheme="majorHAnsi"/>
          <w:sz w:val="24"/>
          <w:szCs w:val="24"/>
          <w:lang w:val="pt-BR"/>
        </w:rPr>
        <w:t>Bot</w:t>
      </w:r>
      <w:proofErr w:type="spellEnd"/>
      <w:r w:rsidRPr="00673964">
        <w:rPr>
          <w:rFonts w:cstheme="majorHAnsi"/>
          <w:sz w:val="24"/>
          <w:szCs w:val="24"/>
          <w:lang w:val="pt-BR"/>
        </w:rPr>
        <w:t xml:space="preserve"> de Dados</w:t>
      </w:r>
    </w:p>
    <w:p w14:paraId="4A582397" w14:textId="43B3BB72" w:rsidR="007530F9" w:rsidRPr="00673964" w:rsidRDefault="00150927" w:rsidP="002A1B51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 xml:space="preserve">1. Desenvolva um </w:t>
      </w:r>
      <w:proofErr w:type="spellStart"/>
      <w:r w:rsidRPr="00673964">
        <w:rPr>
          <w:rFonts w:asciiTheme="majorHAnsi" w:hAnsiTheme="majorHAnsi" w:cstheme="majorHAnsi"/>
          <w:sz w:val="24"/>
          <w:szCs w:val="24"/>
          <w:lang w:val="pt-BR"/>
        </w:rPr>
        <w:t>bot</w:t>
      </w:r>
      <w:proofErr w:type="spellEnd"/>
      <w:r w:rsidRPr="00673964">
        <w:rPr>
          <w:rFonts w:asciiTheme="majorHAnsi" w:hAnsiTheme="majorHAnsi" w:cstheme="majorHAnsi"/>
          <w:sz w:val="24"/>
          <w:szCs w:val="24"/>
          <w:lang w:val="pt-BR"/>
        </w:rPr>
        <w:t xml:space="preserve"> (robô) em Python que atenda aos critérios abaixo:</w:t>
      </w:r>
    </w:p>
    <w:p w14:paraId="54979FEF" w14:textId="53AE9A1D" w:rsidR="002A1B51" w:rsidRPr="00673964" w:rsidRDefault="002A1B51" w:rsidP="002A1B51">
      <w:pPr>
        <w:pStyle w:val="Commarcadores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 xml:space="preserve">Utilize a linguagem </w:t>
      </w:r>
      <w:proofErr w:type="spellStart"/>
      <w:r w:rsidRPr="00673964">
        <w:rPr>
          <w:rFonts w:asciiTheme="majorHAnsi" w:hAnsiTheme="majorHAnsi" w:cstheme="majorHAnsi"/>
          <w:sz w:val="24"/>
          <w:szCs w:val="24"/>
          <w:lang w:val="pt-BR"/>
        </w:rPr>
        <w:t>python</w:t>
      </w:r>
      <w:proofErr w:type="spellEnd"/>
      <w:r w:rsidRPr="00673964">
        <w:rPr>
          <w:rFonts w:asciiTheme="majorHAnsi" w:hAnsiTheme="majorHAnsi" w:cstheme="majorHAnsi"/>
          <w:sz w:val="24"/>
          <w:szCs w:val="24"/>
          <w:lang w:val="pt-BR"/>
        </w:rPr>
        <w:t xml:space="preserve"> (versão 3 ou superior)</w:t>
      </w:r>
    </w:p>
    <w:p w14:paraId="57DF72E8" w14:textId="7D6CBCA7" w:rsidR="002A1B51" w:rsidRPr="00673964" w:rsidRDefault="002A1B51" w:rsidP="002A1B51">
      <w:pPr>
        <w:pStyle w:val="Commarcadores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Obtenha os dados do IPCA em: https://sidra.ibge.gov.br/Ajax/JSon/Tabela/1/1737?versao=-1</w:t>
      </w:r>
    </w:p>
    <w:p w14:paraId="34923E70" w14:textId="77777777" w:rsidR="002A1B51" w:rsidRPr="00673964" w:rsidRDefault="002A1B51" w:rsidP="002A1B51">
      <w:pPr>
        <w:pStyle w:val="Commarcadores"/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Coloque os dados no formato tabular (estruturado) e grave um arquivo com este conteúdo no formato “parquet”</w:t>
      </w:r>
    </w:p>
    <w:p w14:paraId="4EF60E33" w14:textId="77777777" w:rsidR="00492669" w:rsidRPr="00673964" w:rsidRDefault="002A1B51" w:rsidP="002A1B51">
      <w:pPr>
        <w:pStyle w:val="Commarcadores"/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Construa ao menos 3 funções (ou métodos) e as utilize no código</w:t>
      </w:r>
    </w:p>
    <w:p w14:paraId="70116452" w14:textId="77777777" w:rsidR="00492669" w:rsidRPr="00673964" w:rsidRDefault="002A1B51" w:rsidP="002A1B51">
      <w:pPr>
        <w:pStyle w:val="Commarcadores"/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Documente as etapas do processo dentro do próprio código</w:t>
      </w:r>
    </w:p>
    <w:p w14:paraId="2915A650" w14:textId="317D89FF" w:rsidR="00492669" w:rsidRPr="00673964" w:rsidRDefault="002A1B51" w:rsidP="002A1B51">
      <w:pPr>
        <w:pStyle w:val="Commarcadores"/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 xml:space="preserve">Disponibilize o(s) código(s) e o arquivo final gerado pelo </w:t>
      </w:r>
      <w:proofErr w:type="spellStart"/>
      <w:r w:rsidRPr="00673964">
        <w:rPr>
          <w:rFonts w:asciiTheme="majorHAnsi" w:hAnsiTheme="majorHAnsi" w:cstheme="majorHAnsi"/>
          <w:sz w:val="24"/>
          <w:szCs w:val="24"/>
          <w:lang w:val="pt-BR"/>
        </w:rPr>
        <w:t>bot</w:t>
      </w:r>
      <w:proofErr w:type="spellEnd"/>
      <w:r w:rsidRPr="00673964">
        <w:rPr>
          <w:rFonts w:asciiTheme="majorHAnsi" w:hAnsiTheme="majorHAnsi" w:cstheme="majorHAnsi"/>
          <w:sz w:val="24"/>
          <w:szCs w:val="24"/>
          <w:lang w:val="pt-BR"/>
        </w:rPr>
        <w:t xml:space="preserve"> (parquet) em um projeto do GitHub</w:t>
      </w:r>
      <w:r w:rsidR="00492669" w:rsidRPr="00673964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Pr="00673964">
        <w:rPr>
          <w:rFonts w:asciiTheme="majorHAnsi" w:hAnsiTheme="majorHAnsi" w:cstheme="majorHAnsi"/>
          <w:sz w:val="24"/>
          <w:szCs w:val="24"/>
          <w:lang w:val="pt-BR"/>
        </w:rPr>
        <w:t xml:space="preserve">(repositório público - </w:t>
      </w:r>
      <w:hyperlink r:id="rId6" w:history="1">
        <w:r w:rsidR="00492669" w:rsidRPr="00673964">
          <w:rPr>
            <w:rStyle w:val="Hyperlink"/>
            <w:rFonts w:asciiTheme="majorHAnsi" w:hAnsiTheme="majorHAnsi" w:cstheme="majorHAnsi"/>
            <w:sz w:val="24"/>
            <w:szCs w:val="24"/>
            <w:lang w:val="pt-BR"/>
          </w:rPr>
          <w:t>https://github.com/</w:t>
        </w:r>
      </w:hyperlink>
      <w:r w:rsidRPr="00673964">
        <w:rPr>
          <w:rFonts w:asciiTheme="majorHAnsi" w:hAnsiTheme="majorHAnsi" w:cstheme="majorHAnsi"/>
          <w:sz w:val="24"/>
          <w:szCs w:val="24"/>
          <w:lang w:val="pt-BR"/>
        </w:rPr>
        <w:t>)</w:t>
      </w:r>
    </w:p>
    <w:p w14:paraId="3D0CEDA9" w14:textId="77777777" w:rsidR="007C7522" w:rsidRPr="00673964" w:rsidRDefault="007C7522" w:rsidP="002A1B51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75B3891D" w14:textId="77777777" w:rsidR="007C0BA6" w:rsidRPr="00673964" w:rsidRDefault="006822D4" w:rsidP="007C0BA6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2.</w:t>
      </w:r>
      <w:r w:rsidR="002A1B51" w:rsidRPr="00673964">
        <w:rPr>
          <w:rFonts w:asciiTheme="majorHAnsi" w:hAnsiTheme="majorHAnsi" w:cstheme="majorHAnsi"/>
          <w:sz w:val="24"/>
          <w:szCs w:val="24"/>
          <w:lang w:val="pt-BR"/>
        </w:rPr>
        <w:t xml:space="preserve"> No exemplo do </w:t>
      </w:r>
      <w:proofErr w:type="spellStart"/>
      <w:r w:rsidR="002A1B51" w:rsidRPr="00673964">
        <w:rPr>
          <w:rFonts w:asciiTheme="majorHAnsi" w:hAnsiTheme="majorHAnsi" w:cstheme="majorHAnsi"/>
          <w:sz w:val="24"/>
          <w:szCs w:val="24"/>
          <w:lang w:val="pt-BR"/>
        </w:rPr>
        <w:t>bot</w:t>
      </w:r>
      <w:proofErr w:type="spellEnd"/>
      <w:r w:rsidR="002A1B51" w:rsidRPr="00673964">
        <w:rPr>
          <w:rFonts w:asciiTheme="majorHAnsi" w:hAnsiTheme="majorHAnsi" w:cstheme="majorHAnsi"/>
          <w:sz w:val="24"/>
          <w:szCs w:val="24"/>
          <w:lang w:val="pt-BR"/>
        </w:rPr>
        <w:t xml:space="preserve"> que você construiu, o conjunto de dados necessários estava disponível</w:t>
      </w:r>
      <w:r w:rsidRPr="00673964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="002A1B51" w:rsidRPr="00673964">
        <w:rPr>
          <w:rFonts w:asciiTheme="majorHAnsi" w:hAnsiTheme="majorHAnsi" w:cstheme="majorHAnsi"/>
          <w:sz w:val="24"/>
          <w:szCs w:val="24"/>
          <w:lang w:val="pt-BR"/>
        </w:rPr>
        <w:t>no site diretamente por meio de um link já definido. No entanto como você resolveria o</w:t>
      </w:r>
      <w:r w:rsidRPr="00673964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="002A1B51" w:rsidRPr="00673964">
        <w:rPr>
          <w:rFonts w:asciiTheme="majorHAnsi" w:hAnsiTheme="majorHAnsi" w:cstheme="majorHAnsi"/>
          <w:sz w:val="24"/>
          <w:szCs w:val="24"/>
          <w:lang w:val="pt-BR"/>
        </w:rPr>
        <w:t>problema da captura dos dados caso fosse necessário antes navegar no site (executando</w:t>
      </w:r>
      <w:r w:rsidRPr="00673964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="002A1B51" w:rsidRPr="00673964">
        <w:rPr>
          <w:rFonts w:asciiTheme="majorHAnsi" w:hAnsiTheme="majorHAnsi" w:cstheme="majorHAnsi"/>
          <w:sz w:val="24"/>
          <w:szCs w:val="24"/>
          <w:lang w:val="pt-BR"/>
        </w:rPr>
        <w:t>passos e cliques por meio de menus, login, botões, links) para se chegar ao arquivo alvo (se</w:t>
      </w:r>
      <w:r w:rsidRPr="00673964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="002A1B51" w:rsidRPr="00673964">
        <w:rPr>
          <w:rFonts w:asciiTheme="majorHAnsi" w:hAnsiTheme="majorHAnsi" w:cstheme="majorHAnsi"/>
          <w:sz w:val="24"/>
          <w:szCs w:val="24"/>
          <w:lang w:val="pt-BR"/>
        </w:rPr>
        <w:t>não existisse um link direto para o conjunto de dados).</w:t>
      </w:r>
      <w:r w:rsidR="007C0BA6" w:rsidRPr="00673964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</w:p>
    <w:p w14:paraId="34064C14" w14:textId="5ACBDEB7" w:rsidR="007C7522" w:rsidRPr="00673964" w:rsidRDefault="007C0BA6" w:rsidP="007C0BA6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673964">
        <w:rPr>
          <w:rFonts w:asciiTheme="majorHAnsi" w:hAnsiTheme="majorHAnsi" w:cstheme="majorHAnsi"/>
          <w:sz w:val="24"/>
          <w:szCs w:val="24"/>
          <w:lang w:val="pt-BR"/>
        </w:rPr>
        <w:t>Como resposta para este item, c</w:t>
      </w:r>
      <w:r w:rsidR="007C7522" w:rsidRPr="00673964">
        <w:rPr>
          <w:rFonts w:asciiTheme="majorHAnsi" w:hAnsiTheme="majorHAnsi" w:cstheme="majorHAnsi"/>
          <w:sz w:val="24"/>
          <w:szCs w:val="24"/>
          <w:lang w:val="pt-BR"/>
        </w:rPr>
        <w:t>rie um arquivo (</w:t>
      </w:r>
      <w:proofErr w:type="spellStart"/>
      <w:r w:rsidR="007C7522" w:rsidRPr="00673964">
        <w:rPr>
          <w:rFonts w:asciiTheme="majorHAnsi" w:hAnsiTheme="majorHAnsi" w:cstheme="majorHAnsi"/>
          <w:sz w:val="24"/>
          <w:szCs w:val="24"/>
          <w:lang w:val="pt-BR"/>
        </w:rPr>
        <w:t>txt</w:t>
      </w:r>
      <w:proofErr w:type="spellEnd"/>
      <w:r w:rsidR="007C7522" w:rsidRPr="00673964">
        <w:rPr>
          <w:rFonts w:asciiTheme="majorHAnsi" w:hAnsiTheme="majorHAnsi" w:cstheme="majorHAnsi"/>
          <w:sz w:val="24"/>
          <w:szCs w:val="24"/>
          <w:lang w:val="pt-BR"/>
        </w:rPr>
        <w:t>), disponibilize-o no referido projeto do GitHub e inclua no seu conteúdo um texto explicat</w:t>
      </w:r>
      <w:bookmarkStart w:id="0" w:name="_GoBack"/>
      <w:bookmarkEnd w:id="0"/>
      <w:r w:rsidR="007C7522" w:rsidRPr="00673964">
        <w:rPr>
          <w:rFonts w:asciiTheme="majorHAnsi" w:hAnsiTheme="majorHAnsi" w:cstheme="majorHAnsi"/>
          <w:sz w:val="24"/>
          <w:szCs w:val="24"/>
          <w:lang w:val="pt-BR"/>
        </w:rPr>
        <w:t xml:space="preserve">ivo (com suas próprias palavras) que descreva </w:t>
      </w:r>
      <w:r w:rsidR="00CE473F" w:rsidRPr="00673964">
        <w:rPr>
          <w:rFonts w:asciiTheme="majorHAnsi" w:hAnsiTheme="majorHAnsi" w:cstheme="majorHAnsi"/>
          <w:sz w:val="24"/>
          <w:szCs w:val="24"/>
          <w:lang w:val="pt-BR"/>
        </w:rPr>
        <w:t>uma proposta de solução</w:t>
      </w:r>
      <w:r w:rsidRPr="00673964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14:paraId="61947785" w14:textId="77777777" w:rsidR="00A8548C" w:rsidRDefault="00A8548C" w:rsidP="002A1B51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26D3F23D" w14:textId="089F47DC" w:rsidR="00A8548C" w:rsidRDefault="00A8548C" w:rsidP="00A8548C">
      <w:pPr>
        <w:shd w:val="clear" w:color="auto" w:fill="D9D9D9" w:themeFill="background1" w:themeFillShade="D9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pt-BR"/>
        </w:rPr>
        <w:t>Repositorio</w:t>
      </w:r>
      <w:proofErr w:type="spellEnd"/>
      <w:r>
        <w:rPr>
          <w:rFonts w:asciiTheme="majorHAnsi" w:hAnsiTheme="majorHAnsi" w:cstheme="majorHAnsi"/>
          <w:sz w:val="24"/>
          <w:szCs w:val="24"/>
          <w:lang w:val="pt-BR"/>
        </w:rPr>
        <w:t xml:space="preserve"> no </w:t>
      </w:r>
      <w:proofErr w:type="spellStart"/>
      <w:r>
        <w:rPr>
          <w:rFonts w:asciiTheme="majorHAnsi" w:hAnsiTheme="majorHAnsi" w:cstheme="majorHAnsi"/>
          <w:sz w:val="24"/>
          <w:szCs w:val="24"/>
          <w:lang w:val="pt-BR"/>
        </w:rPr>
        <w:t>github</w:t>
      </w:r>
      <w:proofErr w:type="spellEnd"/>
      <w:r>
        <w:rPr>
          <w:rFonts w:asciiTheme="majorHAnsi" w:hAnsiTheme="majorHAnsi" w:cstheme="majorHAnsi"/>
          <w:sz w:val="24"/>
          <w:szCs w:val="24"/>
          <w:lang w:val="pt-BR"/>
        </w:rPr>
        <w:t xml:space="preserve"> com o desafio:</w:t>
      </w:r>
    </w:p>
    <w:p w14:paraId="55F3E33A" w14:textId="411D946D" w:rsidR="007530F9" w:rsidRDefault="00A8548C" w:rsidP="00A8548C">
      <w:pPr>
        <w:shd w:val="clear" w:color="auto" w:fill="D9D9D9" w:themeFill="background1" w:themeFillShade="D9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hyperlink r:id="rId7" w:history="1">
        <w:r w:rsidRPr="000C06F9">
          <w:rPr>
            <w:rStyle w:val="Hyperlink"/>
            <w:rFonts w:asciiTheme="majorHAnsi" w:hAnsiTheme="majorHAnsi" w:cstheme="majorHAnsi"/>
            <w:sz w:val="24"/>
            <w:szCs w:val="24"/>
            <w:lang w:val="pt-BR"/>
          </w:rPr>
          <w:t>https://github.com/willdegl4n/Projetos/tree/main/CNI_SESI_SENAI</w:t>
        </w:r>
      </w:hyperlink>
    </w:p>
    <w:p w14:paraId="401956D5" w14:textId="77777777" w:rsidR="00A8548C" w:rsidRPr="00673964" w:rsidRDefault="00A8548C" w:rsidP="002A1B51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sectPr w:rsidR="00A8548C" w:rsidRPr="00673964" w:rsidSect="00B23972">
      <w:pgSz w:w="12240" w:h="15840"/>
      <w:pgMar w:top="1440" w:right="1797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04FA23F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174D1F"/>
    <w:multiLevelType w:val="hybridMultilevel"/>
    <w:tmpl w:val="943E9E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365C8E"/>
    <w:multiLevelType w:val="hybridMultilevel"/>
    <w:tmpl w:val="6192A5BA"/>
    <w:lvl w:ilvl="0" w:tplc="0B2040E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B92CB4"/>
    <w:multiLevelType w:val="hybridMultilevel"/>
    <w:tmpl w:val="6D32AD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67505"/>
    <w:multiLevelType w:val="hybridMultilevel"/>
    <w:tmpl w:val="1E644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944DA"/>
    <w:multiLevelType w:val="hybridMultilevel"/>
    <w:tmpl w:val="3F307D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1B779F"/>
    <w:multiLevelType w:val="hybridMultilevel"/>
    <w:tmpl w:val="CD4A2610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5A2B6D4A"/>
    <w:multiLevelType w:val="hybridMultilevel"/>
    <w:tmpl w:val="025CBA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54275"/>
    <w:multiLevelType w:val="hybridMultilevel"/>
    <w:tmpl w:val="89FC26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A014F"/>
    <w:multiLevelType w:val="hybridMultilevel"/>
    <w:tmpl w:val="463E0F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5"/>
  </w:num>
  <w:num w:numId="12">
    <w:abstractNumId w:val="10"/>
  </w:num>
  <w:num w:numId="13">
    <w:abstractNumId w:val="17"/>
  </w:num>
  <w:num w:numId="14">
    <w:abstractNumId w:val="11"/>
  </w:num>
  <w:num w:numId="15">
    <w:abstractNumId w:val="16"/>
  </w:num>
  <w:num w:numId="16">
    <w:abstractNumId w:val="9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DD2"/>
    <w:rsid w:val="00034616"/>
    <w:rsid w:val="0006063C"/>
    <w:rsid w:val="0015074B"/>
    <w:rsid w:val="00150927"/>
    <w:rsid w:val="00173E53"/>
    <w:rsid w:val="001F5506"/>
    <w:rsid w:val="0029639D"/>
    <w:rsid w:val="002A1B51"/>
    <w:rsid w:val="0032259F"/>
    <w:rsid w:val="00326F90"/>
    <w:rsid w:val="00492669"/>
    <w:rsid w:val="00673183"/>
    <w:rsid w:val="00673964"/>
    <w:rsid w:val="006822D4"/>
    <w:rsid w:val="007530F9"/>
    <w:rsid w:val="007C0BA6"/>
    <w:rsid w:val="007C7522"/>
    <w:rsid w:val="009F64A7"/>
    <w:rsid w:val="00A8548C"/>
    <w:rsid w:val="00A85C37"/>
    <w:rsid w:val="00AA1D8D"/>
    <w:rsid w:val="00B23972"/>
    <w:rsid w:val="00B47730"/>
    <w:rsid w:val="00BB1D6A"/>
    <w:rsid w:val="00CB0664"/>
    <w:rsid w:val="00CB349B"/>
    <w:rsid w:val="00CC144F"/>
    <w:rsid w:val="00CE473F"/>
    <w:rsid w:val="00E41C1F"/>
    <w:rsid w:val="00E54511"/>
    <w:rsid w:val="00FA1A96"/>
    <w:rsid w:val="00FC693F"/>
    <w:rsid w:val="00FD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8E0313"/>
  <w14:defaultImageDpi w14:val="300"/>
  <w15:docId w15:val="{C6731D33-660E-4CD8-BFD3-29D1F072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49266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2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willdegl4n/Projetos/tree/main/CNI_SESI_SENA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63CCB4-DD7A-4A5C-826B-9100A61A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1001</Words>
  <Characters>5411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Willdeglan</cp:lastModifiedBy>
  <cp:revision>16</cp:revision>
  <dcterms:created xsi:type="dcterms:W3CDTF">2013-12-23T23:15:00Z</dcterms:created>
  <dcterms:modified xsi:type="dcterms:W3CDTF">2025-09-03T00:28:00Z</dcterms:modified>
  <cp:category/>
</cp:coreProperties>
</file>